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GB"/>
        </w:rPr>
      </w:pPr>
      <w:r>
        <w:rPr>
          <w:rFonts w:hint="default"/>
          <w:lang w:val="en-GB"/>
        </w:rPr>
        <w:t>BUILD A QR CODE SCANNER</w:t>
      </w:r>
    </w:p>
    <w:p>
      <w:pPr>
        <w:rPr>
          <w:rFonts w:hint="default"/>
          <w:color w:val="5B9BD5" w:themeColor="accent1"/>
          <w:lang w:val="en-GB"/>
          <w14:textFill>
            <w14:solidFill>
              <w14:schemeClr w14:val="accent1"/>
            </w14:solidFill>
          </w14:textFill>
        </w:rPr>
      </w:pPr>
      <w:bookmarkStart w:id="1" w:name="_GoBack"/>
      <w:bookmarkEnd w:id="1"/>
      <w:r>
        <w:rPr>
          <w:rFonts w:hint="default"/>
          <w:color w:val="5B9BD5" w:themeColor="accent1"/>
          <w:lang w:val="en-GB"/>
          <w14:textFill>
            <w14:solidFill>
              <w14:schemeClr w14:val="accent1"/>
            </w14:solidFill>
          </w14:textFill>
        </w:rPr>
        <w:fldChar w:fldCharType="begin"/>
      </w:r>
      <w:r>
        <w:rPr>
          <w:rFonts w:hint="default"/>
          <w:color w:val="5B9BD5" w:themeColor="accent1"/>
          <w:lang w:val="en-GB"/>
          <w14:textFill>
            <w14:solidFill>
              <w14:schemeClr w14:val="accent1"/>
            </w14:solidFill>
          </w14:textFill>
        </w:rPr>
        <w:instrText xml:space="preserve"> HYPERLINK "https://github.com/Tafadzwa-tracey/ComputerVision_Qrcode" </w:instrText>
      </w:r>
      <w:r>
        <w:rPr>
          <w:rFonts w:hint="default"/>
          <w:color w:val="5B9BD5" w:themeColor="accent1"/>
          <w:lang w:val="en-GB"/>
          <w14:textFill>
            <w14:solidFill>
              <w14:schemeClr w14:val="accent1"/>
            </w14:solidFill>
          </w14:textFill>
        </w:rPr>
        <w:fldChar w:fldCharType="separate"/>
      </w:r>
      <w:r>
        <w:rPr>
          <w:rStyle w:val="8"/>
          <w:rFonts w:hint="default"/>
          <w:color w:val="5B9BD5" w:themeColor="accent1"/>
          <w:lang w:val="en-GB"/>
          <w14:textFill>
            <w14:solidFill>
              <w14:schemeClr w14:val="accent1"/>
            </w14:solidFill>
          </w14:textFill>
        </w:rPr>
        <w:t>https://github.com/Tafadzwa-tracey/ComputerVision_Qrcode</w:t>
      </w:r>
      <w:r>
        <w:rPr>
          <w:rFonts w:hint="default"/>
          <w:color w:val="5B9BD5" w:themeColor="accent1"/>
          <w:lang w:val="en-GB"/>
          <w14:textFill>
            <w14:solidFill>
              <w14:schemeClr w14:val="accent1"/>
            </w14:solidFill>
          </w14:textFill>
        </w:rPr>
        <w:fldChar w:fldCharType="end"/>
      </w:r>
    </w:p>
    <w:p>
      <w:pPr>
        <w:rPr>
          <w:rFonts w:hint="default"/>
          <w:color w:val="70AD47" w:themeColor="accent6"/>
          <w:lang w:val="en-GB"/>
          <w14:textFill>
            <w14:solidFill>
              <w14:schemeClr w14:val="accent6"/>
            </w14:solidFill>
          </w14:textFill>
        </w:rPr>
      </w:pPr>
      <w:r>
        <w:rPr>
          <w:rFonts w:hint="default"/>
          <w:color w:val="70AD47" w:themeColor="accent6"/>
          <w:lang w:val="en-GB"/>
          <w14:textFill>
            <w14:solidFill>
              <w14:schemeClr w14:val="accent6"/>
            </w14:solidFill>
          </w14:textFill>
        </w:rPr>
        <w:t>Tracey BK2018050    ,       Vanessa BK2018049          , Ethel BK2018038</w:t>
      </w:r>
    </w:p>
    <w:p>
      <w:pPr>
        <w:rPr>
          <w:rFonts w:ascii="Times New Roman" w:hAnsi="Times New Roman" w:eastAsia="Times New Roman" w:cs="Times New Roman"/>
          <w:sz w:val="26"/>
          <w:szCs w:val="26"/>
        </w:rPr>
      </w:pPr>
    </w:p>
    <w:p>
      <w:pPr>
        <w:rPr>
          <w:rFonts w:ascii="Times New Roman" w:hAnsi="Times New Roman" w:eastAsia="Times New Roman" w:cs="Times New Roman"/>
          <w:color w:val="303133"/>
          <w:sz w:val="23"/>
          <w:szCs w:val="23"/>
          <w:highlight w:val="white"/>
        </w:rPr>
      </w:pPr>
      <w:r>
        <w:rPr>
          <w:rFonts w:ascii="Times New Roman" w:hAnsi="Times New Roman" w:eastAsia="Times New Roman" w:cs="Times New Roman"/>
          <w:color w:val="303133"/>
          <w:sz w:val="23"/>
          <w:szCs w:val="23"/>
          <w:highlight w:val="white"/>
        </w:rPr>
        <w:drawing>
          <wp:inline distT="0" distB="0" distL="0" distR="0">
            <wp:extent cx="5274310" cy="2966720"/>
            <wp:effectExtent l="0" t="0" r="8890" b="5080"/>
            <wp:docPr id="1" name="image3.jpg"/>
            <wp:cNvGraphicFramePr/>
            <a:graphic xmlns:a="http://schemas.openxmlformats.org/drawingml/2006/main">
              <a:graphicData uri="http://schemas.openxmlformats.org/drawingml/2006/picture">
                <pic:pic xmlns:pic="http://schemas.openxmlformats.org/drawingml/2006/picture">
                  <pic:nvPicPr>
                    <pic:cNvPr id="1" name="image3.jpg"/>
                    <pic:cNvPicPr preferRelativeResize="0"/>
                  </pic:nvPicPr>
                  <pic:blipFill>
                    <a:blip r:embed="rId4"/>
                    <a:srcRect/>
                    <a:stretch>
                      <a:fillRect/>
                    </a:stretch>
                  </pic:blipFill>
                  <pic:spPr>
                    <a:xfrm>
                      <a:off x="0" y="0"/>
                      <a:ext cx="5274310" cy="2966720"/>
                    </a:xfrm>
                    <a:prstGeom prst="rect">
                      <a:avLst/>
                    </a:prstGeom>
                  </pic:spPr>
                </pic:pic>
              </a:graphicData>
            </a:graphic>
          </wp:inline>
        </w:drawing>
      </w:r>
    </w:p>
    <w:p>
      <w:pPr>
        <w:pStyle w:val="3"/>
        <w:shd w:val="clear" w:fill="FFFFFF"/>
        <w:spacing w:after="200"/>
        <w:rPr>
          <w:rFonts w:ascii="Times New Roman" w:hAnsi="Times New Roman" w:eastAsia="Times New Roman" w:cs="Times New Roman"/>
          <w:color w:val="303133"/>
          <w:sz w:val="26"/>
          <w:szCs w:val="26"/>
          <w:highlight w:val="white"/>
        </w:rPr>
      </w:pPr>
      <w:r>
        <w:rPr>
          <w:rFonts w:ascii="Times New Roman" w:hAnsi="Times New Roman" w:eastAsia="Times New Roman" w:cs="Times New Roman"/>
          <w:color w:val="303133"/>
          <w:sz w:val="26"/>
          <w:szCs w:val="26"/>
          <w:highlight w:val="white"/>
          <w:rtl w:val="0"/>
        </w:rPr>
        <w:t>Intro</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For our project we thought QR codes/ Barcodes are very cool and interesting because they store information in a different format. The fun part about them is we can’t really tell what they are storing until we scan them. It’s like playing a puzzle game. And one more thing that we like about them is they can be part of the physical world and still connect us to the internet world.</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w:t>
      </w:r>
    </w:p>
    <w:p>
      <w:pPr>
        <w:pStyle w:val="3"/>
        <w:shd w:val="clear" w:fill="FFFFFF"/>
        <w:spacing w:after="200"/>
        <w:rPr>
          <w:rFonts w:ascii="Times New Roman" w:hAnsi="Times New Roman" w:eastAsia="Times New Roman" w:cs="Times New Roman"/>
          <w:sz w:val="29"/>
          <w:szCs w:val="29"/>
        </w:rPr>
      </w:pPr>
      <w:r>
        <w:rPr>
          <w:rFonts w:ascii="Times New Roman" w:hAnsi="Times New Roman" w:eastAsia="Times New Roman" w:cs="Times New Roman"/>
          <w:color w:val="303133"/>
          <w:sz w:val="26"/>
          <w:szCs w:val="26"/>
          <w:highlight w:val="white"/>
          <w:rtl w:val="0"/>
        </w:rPr>
        <w:t>Building a QR Code Scanner </w:t>
      </w:r>
    </w:p>
    <w:p>
      <w:pPr>
        <w:ind w:left="196" w:firstLine="0"/>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 xml:space="preserve">In this project we are going to build a qr code scanner and in order to do  so a deeper  and robust understanding of qr codes is needed.The use of qr codes ,invented by Denso wave, has risen greatly ,for instance according to Forbes since the pandemic began qr codes have risen by </w:t>
      </w:r>
      <w:r>
        <w:rPr>
          <w:rFonts w:ascii="Times New Roman" w:hAnsi="Times New Roman" w:eastAsia="Times New Roman" w:cs="Times New Roman"/>
          <w:color w:val="303133"/>
          <w:sz w:val="22"/>
          <w:szCs w:val="22"/>
          <w:rtl w:val="0"/>
        </w:rPr>
        <w:t>11%  in</w:t>
      </w:r>
      <w:r>
        <w:rPr>
          <w:rFonts w:ascii="Times New Roman" w:hAnsi="Times New Roman" w:eastAsia="Times New Roman" w:cs="Times New Roman"/>
          <w:color w:val="303133"/>
          <w:sz w:val="22"/>
          <w:szCs w:val="22"/>
          <w:highlight w:val="white"/>
          <w:rtl w:val="0"/>
        </w:rPr>
        <w:t xml:space="preserve"> US only.Them being used in </w:t>
      </w:r>
      <w:r>
        <w:fldChar w:fldCharType="begin"/>
      </w:r>
      <w:r>
        <w:instrText xml:space="preserve"> HYPERLINK "https://www.pymnts.com/consumer-payments-2/2021/retail-adoption-qr-codes-security-touchless-payments/" \h </w:instrText>
      </w:r>
      <w:r>
        <w:fldChar w:fldCharType="separate"/>
      </w:r>
      <w:r>
        <w:rPr>
          <w:rFonts w:ascii="Times New Roman" w:hAnsi="Times New Roman" w:eastAsia="Times New Roman" w:cs="Times New Roman"/>
          <w:color w:val="0000FF"/>
          <w:sz w:val="22"/>
          <w:szCs w:val="22"/>
          <w:highlight w:val="white"/>
          <w:rtl w:val="0"/>
        </w:rPr>
        <w:t>seamless payments to financial information delivery</w:t>
      </w:r>
      <w:r>
        <w:rPr>
          <w:rFonts w:ascii="Times New Roman" w:hAnsi="Times New Roman" w:eastAsia="Times New Roman" w:cs="Times New Roman"/>
          <w:color w:val="0000FF"/>
          <w:sz w:val="22"/>
          <w:szCs w:val="22"/>
          <w:highlight w:val="white"/>
          <w:rtl w:val="0"/>
        </w:rPr>
        <w:fldChar w:fldCharType="end"/>
      </w:r>
      <w:r>
        <w:rPr>
          <w:rFonts w:ascii="Times New Roman" w:hAnsi="Times New Roman" w:eastAsia="Times New Roman" w:cs="Times New Roman"/>
          <w:color w:val="0000FF"/>
          <w:sz w:val="22"/>
          <w:szCs w:val="22"/>
          <w:highlight w:val="white"/>
          <w:vertAlign w:val="superscript"/>
          <w:rtl w:val="0"/>
        </w:rPr>
        <w:t>]</w:t>
      </w:r>
      <w:r>
        <w:rPr>
          <w:rFonts w:ascii="Times New Roman" w:hAnsi="Times New Roman" w:eastAsia="Times New Roman" w:cs="Times New Roman"/>
          <w:color w:val="303133"/>
          <w:sz w:val="22"/>
          <w:szCs w:val="22"/>
          <w:highlight w:val="white"/>
          <w:vertAlign w:val="superscript"/>
          <w:rtl w:val="0"/>
        </w:rPr>
        <w:t xml:space="preserve"> </w:t>
      </w:r>
      <w:r>
        <w:rPr>
          <w:rFonts w:ascii="Times New Roman" w:hAnsi="Times New Roman" w:eastAsia="Times New Roman" w:cs="Times New Roman"/>
          <w:color w:val="303133"/>
          <w:sz w:val="22"/>
          <w:szCs w:val="22"/>
          <w:highlight w:val="white"/>
          <w:rtl w:val="0"/>
        </w:rPr>
        <w:t>,hotels ,hospitals ,restaurants  and online-to-offline marketing , this clearly shows why they are most preferably used</w:t>
      </w:r>
      <w:r>
        <w:rPr>
          <w:rFonts w:ascii="Times New Roman" w:hAnsi="Times New Roman" w:eastAsia="Times New Roman" w:cs="Times New Roman"/>
          <w:color w:val="0000FF"/>
          <w:sz w:val="22"/>
          <w:szCs w:val="22"/>
          <w:highlight w:val="white"/>
          <w:rtl w:val="0"/>
        </w:rPr>
        <w:t xml:space="preserve"> </w:t>
      </w:r>
      <w:r>
        <w:rPr>
          <w:rFonts w:ascii="Times New Roman" w:hAnsi="Times New Roman" w:eastAsia="Times New Roman" w:cs="Times New Roman"/>
          <w:color w:val="303133"/>
          <w:sz w:val="22"/>
          <w:szCs w:val="22"/>
          <w:highlight w:val="white"/>
          <w:rtl w:val="0"/>
        </w:rPr>
        <w:t>in China</w:t>
      </w:r>
      <w:r>
        <w:rPr>
          <w:rFonts w:ascii="Times New Roman" w:hAnsi="Times New Roman" w:eastAsia="Times New Roman" w:cs="Times New Roman"/>
          <w:color w:val="303133"/>
          <w:sz w:val="22"/>
          <w:szCs w:val="22"/>
          <w:highlight w:val="white"/>
          <w:vertAlign w:val="superscript"/>
          <w:rtl w:val="0"/>
        </w:rPr>
        <w:t xml:space="preserve"> </w:t>
      </w:r>
      <w:r>
        <w:rPr>
          <w:rFonts w:ascii="Times New Roman" w:hAnsi="Times New Roman" w:eastAsia="Times New Roman" w:cs="Times New Roman"/>
          <w:color w:val="303133"/>
          <w:sz w:val="22"/>
          <w:szCs w:val="22"/>
          <w:highlight w:val="white"/>
          <w:rtl w:val="0"/>
        </w:rPr>
        <w:t>,a</w:t>
      </w:r>
      <w:r>
        <w:rPr>
          <w:rFonts w:ascii="Times New Roman" w:hAnsi="Times New Roman" w:eastAsia="Times New Roman" w:cs="Times New Roman"/>
          <w:sz w:val="22"/>
          <w:szCs w:val="22"/>
          <w:highlight w:val="white"/>
          <w:rtl w:val="0"/>
        </w:rPr>
        <w:t>ccording to </w:t>
      </w:r>
      <w:r>
        <w:fldChar w:fldCharType="begin"/>
      </w:r>
      <w:r>
        <w:instrText xml:space="preserve"> HYPERLINK "https://money.cnn.com/2017/09/08/technology/china-qr-codes/index.html" \h </w:instrText>
      </w:r>
      <w:r>
        <w:fldChar w:fldCharType="separate"/>
      </w:r>
      <w:r>
        <w:rPr>
          <w:rFonts w:ascii="Times New Roman" w:hAnsi="Times New Roman" w:eastAsia="Times New Roman" w:cs="Times New Roman"/>
          <w:color w:val="4472C4"/>
          <w:sz w:val="22"/>
          <w:szCs w:val="22"/>
          <w:highlight w:val="white"/>
          <w:rtl w:val="0"/>
        </w:rPr>
        <w:t>CNN Tech</w:t>
      </w:r>
      <w:r>
        <w:rPr>
          <w:rFonts w:ascii="Times New Roman" w:hAnsi="Times New Roman" w:eastAsia="Times New Roman" w:cs="Times New Roman"/>
          <w:color w:val="4472C4"/>
          <w:sz w:val="22"/>
          <w:szCs w:val="22"/>
          <w:highlight w:val="white"/>
          <w:rtl w:val="0"/>
        </w:rPr>
        <w:fldChar w:fldCharType="end"/>
      </w:r>
      <w:r>
        <w:rPr>
          <w:rFonts w:ascii="Times New Roman" w:hAnsi="Times New Roman" w:eastAsia="Times New Roman" w:cs="Times New Roman"/>
          <w:color w:val="4472C4"/>
          <w:sz w:val="22"/>
          <w:szCs w:val="22"/>
          <w:highlight w:val="white"/>
          <w:vertAlign w:val="superscript"/>
          <w:rtl w:val="0"/>
        </w:rPr>
        <w:t>[r10]</w:t>
      </w:r>
      <w:r>
        <w:rPr>
          <w:rFonts w:ascii="Times New Roman" w:hAnsi="Times New Roman" w:eastAsia="Times New Roman" w:cs="Times New Roman"/>
          <w:sz w:val="22"/>
          <w:szCs w:val="22"/>
          <w:highlight w:val="white"/>
          <w:rtl w:val="0"/>
        </w:rPr>
        <w:t>, USD 1.65 Trillion in transactions was done via QR Codes in China in 2016</w:t>
      </w:r>
      <w:r>
        <w:rPr>
          <w:rFonts w:ascii="Times New Roman" w:hAnsi="Times New Roman" w:eastAsia="Times New Roman" w:cs="Times New Roman"/>
          <w:color w:val="0000FF"/>
          <w:sz w:val="22"/>
          <w:szCs w:val="22"/>
          <w:highlight w:val="white"/>
          <w:vertAlign w:val="superscript"/>
          <w:rtl w:val="0"/>
        </w:rPr>
        <w:t>[r9]</w:t>
      </w:r>
      <w:r>
        <w:rPr>
          <w:rFonts w:ascii="Times New Roman" w:hAnsi="Times New Roman" w:eastAsia="Times New Roman" w:cs="Times New Roman"/>
          <w:color w:val="303133"/>
          <w:sz w:val="22"/>
          <w:szCs w:val="22"/>
          <w:highlight w:val="white"/>
          <w:rtl w:val="0"/>
        </w:rPr>
        <w:t xml:space="preserve">.AS </w:t>
      </w:r>
      <w:r>
        <w:rPr>
          <w:rFonts w:ascii="Times New Roman" w:hAnsi="Times New Roman" w:eastAsia="Times New Roman" w:cs="Times New Roman"/>
          <w:color w:val="000000"/>
          <w:rtl w:val="0"/>
        </w:rPr>
        <w:t>QR readers are now native to smartphone cameras, users no longer need to download a separate app to scan a code this has contributed greatly to their use.</w:t>
      </w:r>
      <w:r>
        <w:rPr>
          <w:rFonts w:ascii="Times New Roman" w:hAnsi="Times New Roman" w:eastAsia="Times New Roman" w:cs="Times New Roman"/>
          <w:color w:val="303133"/>
          <w:sz w:val="22"/>
          <w:szCs w:val="22"/>
          <w:highlight w:val="white"/>
          <w:rtl w:val="0"/>
        </w:rPr>
        <w:t xml:space="preserve"> This project is mainly focused on using OpenCV  and pyzbar to build a qr code scanner.</w:t>
      </w: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What is qr code</w:t>
      </w:r>
    </w:p>
    <w:p>
      <w:pPr>
        <w:ind w:left="106" w:firstLine="0"/>
        <w:rPr>
          <w:rFonts w:ascii="Times New Roman" w:hAnsi="Times New Roman" w:eastAsia="Times New Roman" w:cs="Times New Roman"/>
          <w:sz w:val="22"/>
          <w:szCs w:val="22"/>
        </w:rPr>
      </w:pPr>
      <w:r>
        <w:rPr>
          <w:rFonts w:ascii="Times New Roman" w:hAnsi="Times New Roman" w:eastAsia="Times New Roman" w:cs="Times New Roman"/>
          <w:color w:val="303133"/>
          <w:sz w:val="22"/>
          <w:szCs w:val="22"/>
          <w:highlight w:val="white"/>
          <w:rtl w:val="0"/>
        </w:rPr>
        <w:t xml:space="preserve">A two-dimensional version of the Barcode which is able to convey a wide range of information  instantly with the scan of a mobile device.It stores up to 7089 digits or 4296 characters.When designing the Static QR Codes more data is added and the bigger the size the more complex the structure becomes.It can take up to 30%  damages  of the Code structure without affecting its  readability </w:t>
      </w:r>
      <w:r>
        <w:rPr>
          <w:rFonts w:ascii="Times New Roman" w:hAnsi="Times New Roman" w:eastAsia="Times New Roman" w:cs="Times New Roman"/>
          <w:color w:val="0000FF"/>
          <w:sz w:val="22"/>
          <w:szCs w:val="22"/>
          <w:vertAlign w:val="superscript"/>
          <w:rtl w:val="0"/>
        </w:rPr>
        <w:t>[r1]</w:t>
      </w:r>
      <w:r>
        <w:rPr>
          <w:rFonts w:ascii="Times New Roman" w:hAnsi="Times New Roman" w:eastAsia="Times New Roman" w:cs="Times New Roman"/>
          <w:color w:val="0000FF"/>
          <w:sz w:val="22"/>
          <w:szCs w:val="22"/>
          <w:rtl w:val="0"/>
        </w:rPr>
        <w:t>.</w:t>
      </w:r>
      <w:r>
        <w:rPr>
          <w:rFonts w:ascii="Times New Roman" w:hAnsi="Times New Roman" w:eastAsia="Times New Roman" w:cs="Times New Roman"/>
          <w:color w:val="303133"/>
          <w:sz w:val="22"/>
          <w:szCs w:val="22"/>
          <w:highlight w:val="white"/>
          <w:rtl w:val="0"/>
        </w:rPr>
        <w:t>According  to</w:t>
      </w:r>
      <w:r>
        <w:rPr>
          <w:rFonts w:ascii="Times New Roman" w:hAnsi="Times New Roman" w:eastAsia="Times New Roman" w:cs="Times New Roman"/>
          <w:color w:val="0000FF"/>
          <w:sz w:val="22"/>
          <w:szCs w:val="22"/>
          <w:highlight w:val="white"/>
          <w:rtl w:val="0"/>
        </w:rPr>
        <w:t xml:space="preserve"> Hara and his team</w:t>
      </w:r>
      <w:r>
        <w:rPr>
          <w:rFonts w:ascii="Times New Roman" w:hAnsi="Times New Roman" w:eastAsia="Times New Roman" w:cs="Times New Roman"/>
          <w:color w:val="0000FF"/>
          <w:sz w:val="22"/>
          <w:szCs w:val="22"/>
          <w:highlight w:val="white"/>
          <w:vertAlign w:val="superscript"/>
          <w:rtl w:val="0"/>
        </w:rPr>
        <w:t>[r4]</w:t>
      </w:r>
      <w:r>
        <w:rPr>
          <w:rFonts w:ascii="Times New Roman" w:hAnsi="Times New Roman" w:eastAsia="Times New Roman" w:cs="Times New Roman"/>
          <w:color w:val="303133"/>
          <w:sz w:val="22"/>
          <w:szCs w:val="22"/>
          <w:highlight w:val="white"/>
          <w:rtl w:val="0"/>
        </w:rPr>
        <w:t>, the white to black areas’ ratio are reduced to patterns on printed material  ratio 1:1:3:1:1.</w:t>
      </w:r>
      <w:r>
        <w:rPr>
          <w:rFonts w:ascii="Times New Roman" w:hAnsi="Times New Roman" w:eastAsia="Times New Roman" w:cs="Times New Roman"/>
          <w:color w:val="0000FF"/>
          <w:sz w:val="22"/>
          <w:szCs w:val="22"/>
          <w:vertAlign w:val="superscript"/>
          <w:rtl w:val="0"/>
        </w:rPr>
        <w:t>[r1]</w:t>
      </w:r>
      <w:r>
        <w:rPr>
          <w:rFonts w:ascii="Times New Roman" w:hAnsi="Times New Roman" w:eastAsia="Times New Roman" w:cs="Times New Roman"/>
          <w:color w:val="0000FF"/>
          <w:sz w:val="22"/>
          <w:szCs w:val="22"/>
          <w:rtl w:val="0"/>
        </w:rPr>
        <w:t>.</w:t>
      </w:r>
      <w:r>
        <w:rPr>
          <w:rFonts w:ascii="Times New Roman" w:hAnsi="Times New Roman" w:eastAsia="Times New Roman" w:cs="Times New Roman"/>
          <w:sz w:val="22"/>
          <w:szCs w:val="22"/>
          <w:rtl w:val="0"/>
        </w:rPr>
        <w:t>QR codes often contain data for a locator, identifier, or </w:t>
      </w:r>
      <w:r>
        <w:fldChar w:fldCharType="begin"/>
      </w:r>
      <w:r>
        <w:instrText xml:space="preserve"> HYPERLINK "https://en.wikipedia.org/wiki/Website_visitor_tracking" \h </w:instrText>
      </w:r>
      <w:r>
        <w:fldChar w:fldCharType="separate"/>
      </w:r>
      <w:r>
        <w:rPr>
          <w:rFonts w:ascii="Times New Roman" w:hAnsi="Times New Roman" w:eastAsia="Times New Roman" w:cs="Times New Roman"/>
          <w:sz w:val="22"/>
          <w:szCs w:val="22"/>
          <w:rtl w:val="0"/>
        </w:rPr>
        <w:t>tracker</w:t>
      </w:r>
      <w:r>
        <w:rPr>
          <w:rFonts w:ascii="Times New Roman" w:hAnsi="Times New Roman" w:eastAsia="Times New Roman" w:cs="Times New Roman"/>
          <w:sz w:val="22"/>
          <w:szCs w:val="22"/>
          <w:rtl w:val="0"/>
        </w:rPr>
        <w:fldChar w:fldCharType="end"/>
      </w:r>
      <w:r>
        <w:rPr>
          <w:rFonts w:ascii="Times New Roman" w:hAnsi="Times New Roman" w:eastAsia="Times New Roman" w:cs="Times New Roman"/>
          <w:sz w:val="22"/>
          <w:szCs w:val="22"/>
          <w:rtl w:val="0"/>
        </w:rPr>
        <w:t> that points to a website or application .A QR code use four standardized encoding modes (numeric,alphanumeric,byte/binary, and </w:t>
      </w:r>
      <w:r>
        <w:fldChar w:fldCharType="begin"/>
      </w:r>
      <w:r>
        <w:instrText xml:space="preserve"> HYPERLINK "https://en.wikipedia.org/wiki/Kanji" \h </w:instrText>
      </w:r>
      <w:r>
        <w:fldChar w:fldCharType="separate"/>
      </w:r>
      <w:r>
        <w:rPr>
          <w:rFonts w:ascii="Times New Roman" w:hAnsi="Times New Roman" w:eastAsia="Times New Roman" w:cs="Times New Roman"/>
          <w:sz w:val="22"/>
          <w:szCs w:val="22"/>
          <w:rtl w:val="0"/>
        </w:rPr>
        <w:t>kanji</w:t>
      </w:r>
      <w:r>
        <w:rPr>
          <w:rFonts w:ascii="Times New Roman" w:hAnsi="Times New Roman" w:eastAsia="Times New Roman" w:cs="Times New Roman"/>
          <w:sz w:val="22"/>
          <w:szCs w:val="22"/>
          <w:rtl w:val="0"/>
        </w:rPr>
        <w:fldChar w:fldCharType="end"/>
      </w:r>
      <w:r>
        <w:rPr>
          <w:rFonts w:ascii="Times New Roman" w:hAnsi="Times New Roman" w:eastAsia="Times New Roman" w:cs="Times New Roman"/>
          <w:sz w:val="22"/>
          <w:szCs w:val="22"/>
          <w:rtl w:val="0"/>
        </w:rPr>
        <w:t>) to store data efficiently; extensions may also be used</w:t>
      </w:r>
      <w:r>
        <w:rPr>
          <w:rFonts w:ascii="Times New Roman" w:hAnsi="Times New Roman" w:eastAsia="Times New Roman" w:cs="Times New Roman"/>
          <w:color w:val="0000FF"/>
          <w:sz w:val="22"/>
          <w:szCs w:val="22"/>
          <w:vertAlign w:val="superscript"/>
          <w:rtl w:val="0"/>
        </w:rPr>
        <w:t xml:space="preserve"> </w:t>
      </w:r>
      <w:r>
        <w:rPr>
          <w:rFonts w:ascii="Times New Roman" w:hAnsi="Times New Roman" w:eastAsia="Times New Roman" w:cs="Times New Roman"/>
          <w:color w:val="0000FF"/>
          <w:sz w:val="22"/>
          <w:szCs w:val="22"/>
          <w:rtl w:val="0"/>
        </w:rPr>
        <w:t>.</w:t>
      </w:r>
      <w:r>
        <w:rPr>
          <w:rFonts w:ascii="Times New Roman" w:hAnsi="Times New Roman" w:eastAsia="Times New Roman" w:cs="Times New Roman"/>
          <w:sz w:val="22"/>
          <w:szCs w:val="22"/>
          <w:rtl w:val="0"/>
        </w:rPr>
        <w:t>They consist of</w:t>
      </w:r>
    </w:p>
    <w:p>
      <w:pPr>
        <w:ind w:left="100" w:hanging="100"/>
        <w:rPr>
          <w:rFonts w:ascii="Times New Roman" w:hAnsi="Times New Roman" w:eastAsia="Times New Roman" w:cs="Times New Roman"/>
          <w:color w:val="0000FF"/>
          <w:sz w:val="22"/>
          <w:szCs w:val="22"/>
        </w:rPr>
      </w:pPr>
    </w:p>
    <w:p>
      <w:pPr>
        <w:numPr>
          <w:ilvl w:val="0"/>
          <w:numId w:val="1"/>
        </w:numPr>
        <w:ind w:left="425" w:hanging="425"/>
        <w:rPr>
          <w:rFonts w:ascii="Times New Roman" w:hAnsi="Times New Roman" w:eastAsia="Times New Roman" w:cs="Times New Roman"/>
          <w:color w:val="0000FF"/>
          <w:sz w:val="22"/>
          <w:szCs w:val="22"/>
        </w:rPr>
      </w:pPr>
      <w:r>
        <w:rPr>
          <w:rFonts w:ascii="Times New Roman" w:hAnsi="Times New Roman" w:eastAsia="Times New Roman" w:cs="Times New Roman"/>
          <w:sz w:val="22"/>
          <w:szCs w:val="22"/>
          <w:rtl w:val="0"/>
        </w:rPr>
        <w:t>Position detectors - identify presence and orientation</w:t>
      </w:r>
    </w:p>
    <w:p>
      <w:pPr>
        <w:jc w:val="both"/>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Located at three corners of each code allowing a scanner to accurately recognize and read code at high speed  indicating the printed direction of the Code.</w:t>
      </w:r>
    </w:p>
    <w:p>
      <w:pPr>
        <w:numPr>
          <w:ilvl w:val="0"/>
          <w:numId w:val="1"/>
        </w:numPr>
        <w:ind w:left="425" w:hanging="425"/>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Alignment markers</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Smaller than the position detection markers, help straighten out QR Codes curved surfaces.  The more the information on Code , the larger it becomes and the more alignment patterns it  need it.</w:t>
      </w:r>
    </w:p>
    <w:p>
      <w:pPr>
        <w:numPr>
          <w:ilvl w:val="0"/>
          <w:numId w:val="1"/>
        </w:numPr>
        <w:ind w:left="425" w:hanging="425"/>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Timing pattern</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Alternating black/white modules helping to configure data grid ,using these lines, the </w:t>
      </w:r>
      <w:r>
        <w:rPr>
          <w:rFonts w:ascii="Times New Roman" w:hAnsi="Times New Roman" w:eastAsia="Times New Roman" w:cs="Times New Roman"/>
          <w:sz w:val="22"/>
          <w:szCs w:val="22"/>
          <w:rtl w:val="0"/>
        </w:rPr>
        <w:tab/>
      </w:r>
      <w:r>
        <w:rPr>
          <w:rFonts w:ascii="Times New Roman" w:hAnsi="Times New Roman" w:eastAsia="Times New Roman" w:cs="Times New Roman"/>
          <w:sz w:val="22"/>
          <w:szCs w:val="22"/>
          <w:rtl w:val="0"/>
        </w:rPr>
        <w:t>scanner determines how large the data matrix is.</w:t>
      </w:r>
    </w:p>
    <w:p>
      <w:pPr>
        <w:numPr>
          <w:ilvl w:val="0"/>
          <w:numId w:val="1"/>
        </w:numPr>
        <w:ind w:left="425" w:hanging="425"/>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Version Information</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Currently 40 different QR Code versions available, these markers specify the one  </w:t>
      </w:r>
      <w:r>
        <w:rPr>
          <w:rFonts w:ascii="Times New Roman" w:hAnsi="Times New Roman" w:eastAsia="Times New Roman" w:cs="Times New Roman"/>
          <w:sz w:val="22"/>
          <w:szCs w:val="22"/>
          <w:rtl w:val="0"/>
        </w:rPr>
        <w:tab/>
      </w:r>
      <w:r>
        <w:rPr>
          <w:rFonts w:ascii="Times New Roman" w:hAnsi="Times New Roman" w:eastAsia="Times New Roman" w:cs="Times New Roman"/>
          <w:sz w:val="22"/>
          <w:szCs w:val="22"/>
          <w:rtl w:val="0"/>
        </w:rPr>
        <w:t>used.</w:t>
      </w:r>
    </w:p>
    <w:p>
      <w:pPr>
        <w:numPr>
          <w:ilvl w:val="0"/>
          <w:numId w:val="1"/>
        </w:numPr>
        <w:ind w:left="425" w:hanging="425"/>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Formation Information</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Contain information about the error tolerance and the data mask pattern making it easier to scan .</w:t>
      </w:r>
    </w:p>
    <w:p>
      <w:pPr>
        <w:numPr>
          <w:ilvl w:val="0"/>
          <w:numId w:val="1"/>
        </w:numPr>
        <w:ind w:left="425" w:hanging="425"/>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Data and error correction keys</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Mechanism inherent in the QR Code structure , all your data is contained here and shares the space with the error correction blocks that allow up to </w:t>
      </w:r>
      <w:r>
        <w:rPr>
          <w:rFonts w:ascii="Times New Roman" w:hAnsi="Times New Roman" w:eastAsia="Times New Roman" w:cs="Times New Roman"/>
          <w:color w:val="4472C4"/>
          <w:sz w:val="22"/>
          <w:szCs w:val="22"/>
          <w:rtl w:val="0"/>
        </w:rPr>
        <w:t xml:space="preserve">30% of the Code to be damaged. </w:t>
      </w:r>
      <w:r>
        <w:rPr>
          <w:rFonts w:ascii="Times New Roman" w:hAnsi="Times New Roman" w:eastAsia="Times New Roman" w:cs="Times New Roman"/>
          <w:color w:val="4472C4"/>
          <w:sz w:val="22"/>
          <w:szCs w:val="22"/>
          <w:vertAlign w:val="superscript"/>
          <w:rtl w:val="0"/>
        </w:rPr>
        <w:t>[r5]</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Vll .Quiet zone</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Similar to the importance of white space in design, offering structure and improving comprehension.The quiet zone is vital  in order to distinguish the QR Code from its surroundings.</w:t>
      </w:r>
    </w:p>
    <w:p>
      <w:pPr>
        <w:rPr>
          <w:rFonts w:ascii="Times New Roman" w:hAnsi="Times New Roman" w:eastAsia="Times New Roman" w:cs="Times New Roman"/>
          <w:sz w:val="22"/>
          <w:szCs w:val="22"/>
        </w:rPr>
      </w:pP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Descriptive pictures respectively</w:t>
      </w:r>
    </w:p>
    <w:p>
      <w:pPr>
        <w:rPr>
          <w:rFonts w:ascii="Times New Roman" w:hAnsi="Times New Roman" w:eastAsia="Times New Roman" w:cs="Times New Roman"/>
          <w:sz w:val="22"/>
          <w:szCs w:val="22"/>
        </w:rPr>
      </w:pPr>
    </w:p>
    <w:p>
      <w:pPr>
        <w:ind w:left="100" w:hanging="10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drawing>
          <wp:inline distT="0" distB="0" distL="114300" distR="114300">
            <wp:extent cx="513715" cy="490220"/>
            <wp:effectExtent l="0" t="0" r="6985" b="5080"/>
            <wp:docPr id="3" name="image6.png"/>
            <wp:cNvGraphicFramePr/>
            <a:graphic xmlns:a="http://schemas.openxmlformats.org/drawingml/2006/main">
              <a:graphicData uri="http://schemas.openxmlformats.org/drawingml/2006/picture">
                <pic:pic xmlns:pic="http://schemas.openxmlformats.org/drawingml/2006/picture">
                  <pic:nvPicPr>
                    <pic:cNvPr id="3" name="image6.png"/>
                    <pic:cNvPicPr preferRelativeResize="0"/>
                  </pic:nvPicPr>
                  <pic:blipFill>
                    <a:blip r:embed="rId5"/>
                    <a:srcRect/>
                    <a:stretch>
                      <a:fillRect/>
                    </a:stretch>
                  </pic:blipFill>
                  <pic:spPr>
                    <a:xfrm>
                      <a:off x="0" y="0"/>
                      <a:ext cx="513715" cy="490220"/>
                    </a:xfrm>
                    <a:prstGeom prst="rect">
                      <a:avLst/>
                    </a:prstGeom>
                  </pic:spPr>
                </pic:pic>
              </a:graphicData>
            </a:graphic>
          </wp:inline>
        </w:drawing>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drawing>
          <wp:inline distT="0" distB="0" distL="114300" distR="114300">
            <wp:extent cx="484505" cy="497205"/>
            <wp:effectExtent l="0" t="0" r="10795" b="10795"/>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6"/>
                    <a:srcRect/>
                    <a:stretch>
                      <a:fillRect/>
                    </a:stretch>
                  </pic:blipFill>
                  <pic:spPr>
                    <a:xfrm>
                      <a:off x="0" y="0"/>
                      <a:ext cx="484505" cy="497205"/>
                    </a:xfrm>
                    <a:prstGeom prst="rect">
                      <a:avLst/>
                    </a:prstGeom>
                  </pic:spPr>
                </pic:pic>
              </a:graphicData>
            </a:graphic>
          </wp:inline>
        </w:drawing>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drawing>
          <wp:inline distT="0" distB="0" distL="114300" distR="114300">
            <wp:extent cx="500380" cy="499110"/>
            <wp:effectExtent l="0" t="0" r="7620" b="889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7"/>
                    <a:srcRect/>
                    <a:stretch>
                      <a:fillRect/>
                    </a:stretch>
                  </pic:blipFill>
                  <pic:spPr>
                    <a:xfrm>
                      <a:off x="0" y="0"/>
                      <a:ext cx="500380" cy="499110"/>
                    </a:xfrm>
                    <a:prstGeom prst="rect">
                      <a:avLst/>
                    </a:prstGeom>
                  </pic:spPr>
                </pic:pic>
              </a:graphicData>
            </a:graphic>
          </wp:inline>
        </w:drawing>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drawing>
          <wp:inline distT="0" distB="0" distL="114300" distR="114300">
            <wp:extent cx="506095" cy="514985"/>
            <wp:effectExtent l="0" t="0" r="1905" b="5715"/>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8"/>
                    <a:srcRect/>
                    <a:stretch>
                      <a:fillRect/>
                    </a:stretch>
                  </pic:blipFill>
                  <pic:spPr>
                    <a:xfrm>
                      <a:off x="0" y="0"/>
                      <a:ext cx="506095" cy="514985"/>
                    </a:xfrm>
                    <a:prstGeom prst="rect">
                      <a:avLst/>
                    </a:prstGeom>
                  </pic:spPr>
                </pic:pic>
              </a:graphicData>
            </a:graphic>
          </wp:inline>
        </w:drawing>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drawing>
          <wp:inline distT="0" distB="0" distL="114300" distR="114300">
            <wp:extent cx="508635" cy="508000"/>
            <wp:effectExtent l="0" t="0" r="12065"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9"/>
                    <a:srcRect/>
                    <a:stretch>
                      <a:fillRect/>
                    </a:stretch>
                  </pic:blipFill>
                  <pic:spPr>
                    <a:xfrm>
                      <a:off x="0" y="0"/>
                      <a:ext cx="508635" cy="508000"/>
                    </a:xfrm>
                    <a:prstGeom prst="rect">
                      <a:avLst/>
                    </a:prstGeom>
                  </pic:spPr>
                </pic:pic>
              </a:graphicData>
            </a:graphic>
          </wp:inline>
        </w:drawing>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drawing>
          <wp:inline distT="0" distB="0" distL="114300" distR="114300">
            <wp:extent cx="507365" cy="514985"/>
            <wp:effectExtent l="0" t="0" r="635" b="5715"/>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10"/>
                    <a:srcRect/>
                    <a:stretch>
                      <a:fillRect/>
                    </a:stretch>
                  </pic:blipFill>
                  <pic:spPr>
                    <a:xfrm>
                      <a:off x="0" y="0"/>
                      <a:ext cx="507365" cy="514985"/>
                    </a:xfrm>
                    <a:prstGeom prst="rect">
                      <a:avLst/>
                    </a:prstGeom>
                  </pic:spPr>
                </pic:pic>
              </a:graphicData>
            </a:graphic>
          </wp:inline>
        </w:drawing>
      </w:r>
      <w:r>
        <w:rPr>
          <w:rFonts w:ascii="Times New Roman" w:hAnsi="Times New Roman" w:eastAsia="Times New Roman" w:cs="Times New Roman"/>
          <w:sz w:val="22"/>
          <w:szCs w:val="22"/>
          <w:rtl w:val="0"/>
        </w:rPr>
        <w:t xml:space="preserve">  </w:t>
      </w:r>
      <w:r>
        <w:rPr>
          <w:rFonts w:ascii="Times New Roman" w:hAnsi="Times New Roman" w:eastAsia="Times New Roman" w:cs="Times New Roman"/>
          <w:sz w:val="22"/>
          <w:szCs w:val="22"/>
        </w:rPr>
        <w:drawing>
          <wp:inline distT="0" distB="0" distL="114300" distR="114300">
            <wp:extent cx="506730" cy="514350"/>
            <wp:effectExtent l="0" t="0" r="1270" b="635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preferRelativeResize="0"/>
                  </pic:nvPicPr>
                  <pic:blipFill>
                    <a:blip r:embed="rId11"/>
                    <a:srcRect/>
                    <a:stretch>
                      <a:fillRect/>
                    </a:stretch>
                  </pic:blipFill>
                  <pic:spPr>
                    <a:xfrm>
                      <a:off x="0" y="0"/>
                      <a:ext cx="506730" cy="514350"/>
                    </a:xfrm>
                    <a:prstGeom prst="rect">
                      <a:avLst/>
                    </a:prstGeom>
                  </pic:spPr>
                </pic:pic>
              </a:graphicData>
            </a:graphic>
          </wp:inline>
        </w:drawing>
      </w:r>
    </w:p>
    <w:p>
      <w:pPr>
        <w:ind w:left="100" w:hanging="100"/>
        <w:rPr>
          <w:rFonts w:ascii="Times New Roman" w:hAnsi="Times New Roman" w:eastAsia="Times New Roman" w:cs="Times New Roman"/>
          <w:sz w:val="22"/>
          <w:szCs w:val="22"/>
        </w:rPr>
      </w:pPr>
    </w:p>
    <w:p>
      <w:pPr>
        <w:ind w:left="100" w:hanging="100"/>
        <w:rPr>
          <w:rFonts w:ascii="Times New Roman" w:hAnsi="Times New Roman" w:eastAsia="Times New Roman" w:cs="Times New Roman"/>
          <w:sz w:val="22"/>
          <w:szCs w:val="22"/>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How Qr code works</w:t>
      </w:r>
    </w:p>
    <w:p>
      <w:pPr>
        <w:ind w:firstLine="192"/>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Qr codes consist of 7 parts ,each part having a pixel pattern which looks similar to  a crossword puzzle</w:t>
      </w:r>
    </w:p>
    <w:p>
      <w:pPr>
        <w:ind w:left="196" w:firstLine="0"/>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Each element conveys certain information through the Code  like print direction, timing, error tolerance and empty spaces differentiating the Code its surroundings .It is processed using </w:t>
      </w:r>
      <w:r>
        <w:fldChar w:fldCharType="begin"/>
      </w:r>
      <w:r>
        <w:instrText xml:space="preserve"> HYPERLINK "https://en.wikipedia.org/wiki/Reed%E2%80%93Solomon_error_correction" \h </w:instrText>
      </w:r>
      <w:r>
        <w:fldChar w:fldCharType="separate"/>
      </w:r>
      <w:r>
        <w:rPr>
          <w:rFonts w:ascii="Times New Roman" w:hAnsi="Times New Roman" w:eastAsia="Times New Roman" w:cs="Times New Roman"/>
          <w:color w:val="4472C4"/>
          <w:sz w:val="22"/>
          <w:szCs w:val="22"/>
          <w:highlight w:val="white"/>
          <w:rtl w:val="0"/>
        </w:rPr>
        <w:t>Reed–Solomon</w:t>
      </w:r>
      <w:r>
        <w:rPr>
          <w:rFonts w:ascii="Times New Roman" w:hAnsi="Times New Roman" w:eastAsia="Times New Roman" w:cs="Times New Roman"/>
          <w:color w:val="4472C4"/>
          <w:sz w:val="22"/>
          <w:szCs w:val="22"/>
          <w:highlight w:val="white"/>
          <w:rtl w:val="0"/>
        </w:rPr>
        <w:fldChar w:fldCharType="end"/>
      </w:r>
      <w:r>
        <w:fldChar w:fldCharType="begin"/>
      </w:r>
      <w:r>
        <w:instrText xml:space="preserve"> HYPERLINK "https://en.wikipedia.org/wiki/Reed%E2%80%93Solomon_error_correction" \h </w:instrText>
      </w:r>
      <w:r>
        <w:fldChar w:fldCharType="separate"/>
      </w:r>
      <w:r>
        <w:rPr>
          <w:rFonts w:ascii="Times New Roman" w:hAnsi="Times New Roman" w:eastAsia="Times New Roman" w:cs="Times New Roman"/>
          <w:color w:val="4472C4"/>
          <w:sz w:val="22"/>
          <w:szCs w:val="22"/>
          <w:highlight w:val="white"/>
          <w:vertAlign w:val="superscript"/>
          <w:rtl w:val="0"/>
        </w:rPr>
        <w:t xml:space="preserve"> [r3]</w:t>
      </w:r>
      <w:r>
        <w:rPr>
          <w:rFonts w:ascii="Times New Roman" w:hAnsi="Times New Roman" w:eastAsia="Times New Roman" w:cs="Times New Roman"/>
          <w:color w:val="4472C4"/>
          <w:sz w:val="22"/>
          <w:szCs w:val="22"/>
          <w:highlight w:val="white"/>
          <w:vertAlign w:val="superscript"/>
          <w:rtl w:val="0"/>
        </w:rPr>
        <w:fldChar w:fldCharType="end"/>
      </w:r>
      <w:r>
        <w:fldChar w:fldCharType="begin"/>
      </w:r>
      <w:r>
        <w:instrText xml:space="preserve"> HYPERLINK "https://en.wikipedia.org/wiki/Reed%E2%80%93Solomon_error_correction" \h </w:instrText>
      </w:r>
      <w:r>
        <w:fldChar w:fldCharType="separate"/>
      </w:r>
      <w:r>
        <w:rPr>
          <w:rFonts w:ascii="Times New Roman" w:hAnsi="Times New Roman" w:eastAsia="Times New Roman" w:cs="Times New Roman"/>
          <w:color w:val="303133"/>
          <w:sz w:val="22"/>
          <w:szCs w:val="22"/>
          <w:highlight w:val="white"/>
          <w:rtl w:val="0"/>
        </w:rPr>
        <w:t xml:space="preserve"> error correction</w:t>
      </w:r>
      <w:r>
        <w:rPr>
          <w:rFonts w:ascii="Times New Roman" w:hAnsi="Times New Roman" w:eastAsia="Times New Roman" w:cs="Times New Roman"/>
          <w:color w:val="303133"/>
          <w:sz w:val="22"/>
          <w:szCs w:val="22"/>
          <w:highlight w:val="white"/>
          <w:rtl w:val="0"/>
        </w:rPr>
        <w:fldChar w:fldCharType="end"/>
      </w:r>
      <w:r>
        <w:rPr>
          <w:rFonts w:ascii="Times New Roman" w:hAnsi="Times New Roman" w:eastAsia="Times New Roman" w:cs="Times New Roman"/>
          <w:color w:val="303133"/>
          <w:sz w:val="22"/>
          <w:szCs w:val="22"/>
          <w:highlight w:val="white"/>
          <w:rtl w:val="0"/>
        </w:rPr>
        <w:t> until the image can be appropriately interpreted.Steps of</w:t>
      </w:r>
      <w:r>
        <w:rPr>
          <w:rFonts w:ascii="Times New Roman" w:hAnsi="Times New Roman" w:eastAsia="Times New Roman" w:cs="Times New Roman"/>
          <w:color w:val="5B9BD5"/>
          <w:sz w:val="22"/>
          <w:szCs w:val="22"/>
          <w:highlight w:val="white"/>
          <w:rtl w:val="0"/>
        </w:rPr>
        <w:t xml:space="preserve"> encoding</w:t>
      </w:r>
      <w:r>
        <w:rPr>
          <w:rFonts w:ascii="Times New Roman" w:hAnsi="Times New Roman" w:eastAsia="Times New Roman" w:cs="Times New Roman"/>
          <w:color w:val="303133"/>
          <w:sz w:val="22"/>
          <w:szCs w:val="22"/>
          <w:highlight w:val="white"/>
          <w:rtl w:val="0"/>
        </w:rPr>
        <w:t xml:space="preserve"> </w:t>
      </w:r>
      <w:r>
        <w:rPr>
          <w:rFonts w:ascii="Times New Roman" w:hAnsi="Times New Roman" w:eastAsia="Times New Roman" w:cs="Times New Roman"/>
          <w:color w:val="4472C4"/>
          <w:sz w:val="22"/>
          <w:szCs w:val="22"/>
          <w:highlight w:val="white"/>
          <w:vertAlign w:val="superscript"/>
          <w:rtl w:val="0"/>
        </w:rPr>
        <w:t xml:space="preserve"> [r14]</w:t>
      </w:r>
      <w:r>
        <w:rPr>
          <w:rFonts w:ascii="Times New Roman" w:hAnsi="Times New Roman" w:eastAsia="Times New Roman" w:cs="Times New Roman"/>
          <w:color w:val="303133"/>
          <w:sz w:val="22"/>
          <w:szCs w:val="22"/>
          <w:highlight w:val="white"/>
          <w:rtl w:val="0"/>
        </w:rPr>
        <w:t xml:space="preserve"> </w:t>
      </w:r>
    </w:p>
    <w:p>
      <w:pPr>
        <w:numPr>
          <w:ilvl w:val="0"/>
          <w:numId w:val="2"/>
        </w:numPr>
        <w:ind w:left="425" w:hanging="425"/>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0000FF"/>
          <w:sz w:val="22"/>
          <w:szCs w:val="22"/>
          <w:highlight w:val="white"/>
          <w:rtl w:val="0"/>
        </w:rPr>
        <w:t>Data analysis</w:t>
      </w:r>
      <w:r>
        <w:rPr>
          <w:rFonts w:ascii="Times New Roman" w:hAnsi="Times New Roman" w:eastAsia="Times New Roman" w:cs="Times New Roman"/>
          <w:color w:val="303133"/>
          <w:sz w:val="22"/>
          <w:szCs w:val="22"/>
          <w:highlight w:val="white"/>
          <w:rtl w:val="0"/>
        </w:rPr>
        <w:t xml:space="preserve"> </w:t>
      </w:r>
      <w:r>
        <w:rPr>
          <w:rFonts w:ascii="Times New Roman" w:hAnsi="Times New Roman" w:eastAsia="Times New Roman" w:cs="Times New Roman"/>
          <w:color w:val="4472C4"/>
          <w:sz w:val="22"/>
          <w:szCs w:val="22"/>
          <w:highlight w:val="white"/>
          <w:vertAlign w:val="superscript"/>
          <w:rtl w:val="0"/>
        </w:rPr>
        <w:t xml:space="preserve"> [r13]</w:t>
      </w:r>
      <w:r>
        <w:rPr>
          <w:rFonts w:ascii="Times New Roman" w:hAnsi="Times New Roman" w:eastAsia="Times New Roman" w:cs="Times New Roman"/>
          <w:color w:val="303133"/>
          <w:sz w:val="22"/>
          <w:szCs w:val="22"/>
          <w:highlight w:val="white"/>
          <w:rtl w:val="0"/>
        </w:rPr>
        <w:t xml:space="preserve"> </w:t>
      </w:r>
    </w:p>
    <w:p>
      <w:pPr>
        <w:numPr>
          <w:ilvl w:val="0"/>
          <w:numId w:val="2"/>
        </w:numPr>
        <w:ind w:left="425" w:hanging="425"/>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Data Encoding</w:t>
      </w:r>
    </w:p>
    <w:p>
      <w:pPr>
        <w:numPr>
          <w:ilvl w:val="0"/>
          <w:numId w:val="2"/>
        </w:numPr>
        <w:ind w:left="425" w:hanging="425"/>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Error correction Coding</w:t>
      </w:r>
    </w:p>
    <w:p>
      <w:pPr>
        <w:numPr>
          <w:ilvl w:val="0"/>
          <w:numId w:val="2"/>
        </w:numPr>
        <w:ind w:left="425" w:hanging="425"/>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Structure Final Message</w:t>
      </w:r>
    </w:p>
    <w:p>
      <w:pPr>
        <w:numPr>
          <w:ilvl w:val="0"/>
          <w:numId w:val="2"/>
        </w:numPr>
        <w:ind w:left="425" w:hanging="425"/>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Module Placement Matrix</w:t>
      </w:r>
    </w:p>
    <w:p>
      <w:pPr>
        <w:numPr>
          <w:ilvl w:val="0"/>
          <w:numId w:val="2"/>
        </w:numPr>
        <w:ind w:left="425" w:hanging="425"/>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Data Masking</w:t>
      </w:r>
    </w:p>
    <w:p>
      <w:pPr>
        <w:numPr>
          <w:ilvl w:val="0"/>
          <w:numId w:val="2"/>
        </w:numPr>
        <w:ind w:left="425" w:hanging="425"/>
        <w:jc w:val="both"/>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Format and version Formation</w:t>
      </w:r>
    </w:p>
    <w:p>
      <w:pPr>
        <w:ind w:left="196" w:firstLine="0"/>
        <w:jc w:val="both"/>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How Qr code Scanner Works</w:t>
      </w: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sz w:val="22"/>
          <w:szCs w:val="22"/>
        </w:rPr>
      </w:pPr>
      <w:r>
        <w:rPr>
          <w:rFonts w:ascii="Times New Roman" w:hAnsi="Times New Roman" w:eastAsia="Times New Roman" w:cs="Times New Roman"/>
          <w:color w:val="212529"/>
          <w:highlight w:val="white"/>
          <w:rtl w:val="0"/>
        </w:rPr>
        <w:t xml:space="preserve">QR scanners read both the data codewords and the error correction codewords. By comparing the two, the scanner can determine if it read the data correctly, and correct errors if it did not read the data correctly. </w:t>
      </w:r>
      <w:r>
        <w:rPr>
          <w:rFonts w:ascii="Times New Roman" w:hAnsi="Times New Roman" w:eastAsia="Times New Roman" w:cs="Times New Roman"/>
          <w:sz w:val="22"/>
          <w:szCs w:val="22"/>
          <w:rtl w:val="0"/>
        </w:rPr>
        <w:t>Detecting a QR code revolves around identifying finder patterns. The key idea is that there's a ratio in the number of black/white/black/white/black. And this ratio remains the same no matter what angle you look at it.</w:t>
      </w:r>
    </w:p>
    <w:p>
      <w:pPr>
        <w:rPr>
          <w:rFonts w:ascii="Times New Roman" w:hAnsi="Times New Roman" w:eastAsia="Times New Roman" w:cs="Times New Roman"/>
          <w:sz w:val="22"/>
          <w:szCs w:val="22"/>
        </w:rPr>
      </w:pP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Libraries </w:t>
      </w: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sz w:val="22"/>
          <w:szCs w:val="22"/>
          <w:rtl w:val="0"/>
        </w:rPr>
        <w:t>We used a regular code editor and installed three libraries: Pillow, OpenCV and Pyzbar. Pillow library is also known as PIL, which stands for Python Image Library. OpenCV</w:t>
      </w:r>
      <w:r>
        <w:rPr>
          <w:rFonts w:ascii="Times New Roman" w:hAnsi="Times New Roman" w:eastAsia="Times New Roman" w:cs="Times New Roman"/>
          <w:color w:val="5B9BD5"/>
          <w:sz w:val="22"/>
          <w:szCs w:val="22"/>
          <w:vertAlign w:val="superscript"/>
          <w:rtl w:val="0"/>
        </w:rPr>
        <w:t>[r16]</w:t>
      </w:r>
      <w:r>
        <w:rPr>
          <w:rFonts w:ascii="Times New Roman" w:hAnsi="Times New Roman" w:eastAsia="Times New Roman" w:cs="Times New Roman"/>
          <w:sz w:val="22"/>
          <w:szCs w:val="22"/>
          <w:rtl w:val="0"/>
        </w:rPr>
        <w:t xml:space="preserve"> is a well-known library, especially when working with computer vision projects. And lastly Pyzbar</w:t>
      </w:r>
      <w:r>
        <w:rPr>
          <w:rFonts w:ascii="Times New Roman" w:hAnsi="Times New Roman" w:eastAsia="Times New Roman" w:cs="Times New Roman"/>
          <w:color w:val="5B9BD5"/>
          <w:sz w:val="22"/>
          <w:szCs w:val="22"/>
          <w:vertAlign w:val="superscript"/>
          <w:rtl w:val="0"/>
        </w:rPr>
        <w:t>[r17]</w:t>
      </w:r>
      <w:r>
        <w:rPr>
          <w:rFonts w:ascii="Times New Roman" w:hAnsi="Times New Roman" w:eastAsia="Times New Roman" w:cs="Times New Roman"/>
          <w:sz w:val="22"/>
          <w:szCs w:val="22"/>
          <w:rtl w:val="0"/>
        </w:rPr>
        <w:t xml:space="preserve">,Pillow </w:t>
      </w:r>
      <w:r>
        <w:rPr>
          <w:rFonts w:ascii="Times New Roman" w:hAnsi="Times New Roman" w:eastAsia="Times New Roman" w:cs="Times New Roman"/>
          <w:color w:val="5B9BD5"/>
          <w:sz w:val="22"/>
          <w:szCs w:val="22"/>
          <w:rtl w:val="0"/>
        </w:rPr>
        <w:t xml:space="preserve"> </w:t>
      </w:r>
      <w:r>
        <w:rPr>
          <w:rFonts w:ascii="Times New Roman" w:hAnsi="Times New Roman" w:eastAsia="Times New Roman" w:cs="Times New Roman"/>
          <w:color w:val="5B9BD5"/>
          <w:sz w:val="22"/>
          <w:szCs w:val="22"/>
          <w:vertAlign w:val="superscript"/>
          <w:rtl w:val="0"/>
        </w:rPr>
        <w:t>[r18</w:t>
      </w:r>
      <w:r>
        <w:rPr>
          <w:rFonts w:ascii="Times New Roman" w:hAnsi="Times New Roman" w:eastAsia="Times New Roman" w:cs="Times New Roman"/>
          <w:sz w:val="22"/>
          <w:szCs w:val="22"/>
          <w:vertAlign w:val="superscript"/>
          <w:rtl w:val="0"/>
        </w:rPr>
        <w:t xml:space="preserve">} </w:t>
      </w:r>
      <w:r>
        <w:rPr>
          <w:rFonts w:ascii="Times New Roman" w:hAnsi="Times New Roman" w:eastAsia="Times New Roman" w:cs="Times New Roman"/>
          <w:sz w:val="22"/>
          <w:szCs w:val="22"/>
          <w:rtl w:val="0"/>
        </w:rPr>
        <w:t xml:space="preserve"> , a python library that will help us read the barcode and QR codes.</w:t>
      </w:r>
      <w:r>
        <w:rPr>
          <w:rFonts w:ascii="Times New Roman" w:hAnsi="Times New Roman" w:eastAsia="Times New Roman" w:cs="Times New Roman"/>
          <w:i/>
          <w:sz w:val="22"/>
          <w:szCs w:val="22"/>
          <w:rtl w:val="0"/>
        </w:rPr>
        <w:t>OpenCV (Open Source Computer Vision Library) is an open-source computer vision and machine learning software library. OpenCV was built to provide a common infrastructure for computer vision applications and to accelerate the use of machine perception in commercial products.</w:t>
      </w:r>
      <w:r>
        <w:rPr>
          <w:rFonts w:ascii="Times New Roman" w:hAnsi="Times New Roman" w:eastAsia="Times New Roman" w:cs="Times New Roman"/>
          <w:color w:val="5B9BD5"/>
          <w:sz w:val="22"/>
          <w:szCs w:val="22"/>
          <w:vertAlign w:val="superscript"/>
          <w:rtl w:val="0"/>
        </w:rPr>
        <w:t>[r16]</w:t>
      </w:r>
      <w:r>
        <w:rPr>
          <w:rFonts w:ascii="Times New Roman" w:hAnsi="Times New Roman" w:eastAsia="Times New Roman" w:cs="Times New Roman"/>
          <w:sz w:val="22"/>
          <w:szCs w:val="22"/>
          <w:rtl w:val="0"/>
        </w:rPr>
        <w:t xml:space="preserve"> </w:t>
      </w: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Code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How to install libraries</w:t>
      </w:r>
    </w:p>
    <w:p>
      <w:pPr>
        <w:rPr>
          <w:rFonts w:ascii="Times New Roman" w:hAnsi="Times New Roman" w:eastAsia="Times New Roman" w:cs="Times New Roman"/>
          <w:sz w:val="24"/>
          <w:szCs w:val="24"/>
        </w:rPr>
      </w:pP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 #pip install opencv</w:t>
      </w:r>
    </w:p>
    <w:p>
      <w:pPr>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#pip  install webbrowser</w:t>
      </w:r>
    </w:p>
    <w:p>
      <w:pPr>
        <w:rPr>
          <w:rFonts w:ascii="Times New Roman" w:hAnsi="Times New Roman" w:eastAsia="Times New Roman" w:cs="Times New Roman"/>
          <w:b/>
          <w:color w:val="303133"/>
          <w:sz w:val="24"/>
          <w:szCs w:val="24"/>
          <w:highlight w:val="white"/>
        </w:rPr>
      </w:pP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569CD6"/>
          <w:sz w:val="16"/>
          <w:szCs w:val="16"/>
          <w:shd w:val="clear" w:fill="1E1E1E"/>
          <w:rtl w:val="0"/>
        </w:rPr>
        <w:t>import</w:t>
      </w:r>
      <w:r>
        <w:rPr>
          <w:rFonts w:ascii="Times New Roman" w:hAnsi="Times New Roman" w:eastAsia="Times New Roman" w:cs="Times New Roman"/>
          <w:color w:val="D4D4D4"/>
          <w:sz w:val="16"/>
          <w:szCs w:val="16"/>
          <w:shd w:val="clear" w:fill="1E1E1E"/>
          <w:rtl w:val="0"/>
        </w:rPr>
        <w:t xml:space="preserve"> cv2</w:t>
      </w:r>
    </w:p>
    <w:p>
      <w:pPr>
        <w:keepNext w:val="0"/>
        <w:keepLines w:val="0"/>
        <w:widowControl/>
        <w:shd w:val="clear" w:fill="1E1E1E"/>
        <w:jc w:val="left"/>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color w:val="569CD6"/>
          <w:sz w:val="16"/>
          <w:szCs w:val="16"/>
          <w:shd w:val="clear" w:fill="1E1E1E"/>
          <w:rtl w:val="0"/>
        </w:rPr>
        <w:t>import</w:t>
      </w:r>
      <w:r>
        <w:rPr>
          <w:rFonts w:ascii="Times New Roman" w:hAnsi="Times New Roman" w:eastAsia="Times New Roman" w:cs="Times New Roman"/>
          <w:color w:val="D4D4D4"/>
          <w:sz w:val="16"/>
          <w:szCs w:val="16"/>
          <w:shd w:val="clear" w:fill="1E1E1E"/>
          <w:rtl w:val="0"/>
        </w:rPr>
        <w:t xml:space="preserve"> webbrowser</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cap = cv2.VideoCapture(</w:t>
      </w:r>
      <w:r>
        <w:rPr>
          <w:rFonts w:ascii="Times New Roman" w:hAnsi="Times New Roman" w:eastAsia="Times New Roman" w:cs="Times New Roman"/>
          <w:color w:val="B5CEA8"/>
          <w:sz w:val="16"/>
          <w:szCs w:val="16"/>
          <w:shd w:val="clear" w:fill="1E1E1E"/>
          <w:rtl w:val="0"/>
        </w:rPr>
        <w:t>0</w:t>
      </w:r>
      <w:r>
        <w:rPr>
          <w:rFonts w:ascii="Times New Roman" w:hAnsi="Times New Roman" w:eastAsia="Times New Roman" w:cs="Times New Roman"/>
          <w:color w:val="D4D4D4"/>
          <w:sz w:val="16"/>
          <w:szCs w:val="16"/>
          <w:shd w:val="clear" w:fill="1E1E1E"/>
          <w:rtl w:val="0"/>
        </w:rPr>
        <w:t>)</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6A9955"/>
          <w:sz w:val="16"/>
          <w:szCs w:val="16"/>
          <w:shd w:val="clear" w:fill="1E1E1E"/>
          <w:rtl w:val="0"/>
        </w:rPr>
        <w:t># initialize the cv2 QRCode detector</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detector = cv2.QRCodeDetector()</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569CD6"/>
          <w:sz w:val="16"/>
          <w:szCs w:val="16"/>
          <w:shd w:val="clear" w:fill="1E1E1E"/>
          <w:rtl w:val="0"/>
        </w:rPr>
        <w:t>while</w:t>
      </w:r>
      <w:r>
        <w:rPr>
          <w:rFonts w:ascii="Times New Roman" w:hAnsi="Times New Roman" w:eastAsia="Times New Roman" w:cs="Times New Roman"/>
          <w:color w:val="D4D4D4"/>
          <w:sz w:val="16"/>
          <w:szCs w:val="16"/>
          <w:shd w:val="clear" w:fill="1E1E1E"/>
          <w:rtl w:val="0"/>
        </w:rPr>
        <w:t xml:space="preserve"> </w:t>
      </w:r>
      <w:r>
        <w:rPr>
          <w:rFonts w:ascii="Times New Roman" w:hAnsi="Times New Roman" w:eastAsia="Times New Roman" w:cs="Times New Roman"/>
          <w:color w:val="569CD6"/>
          <w:sz w:val="16"/>
          <w:szCs w:val="16"/>
          <w:shd w:val="clear" w:fill="1E1E1E"/>
          <w:rtl w:val="0"/>
        </w:rPr>
        <w:t>True</w:t>
      </w:r>
      <w:r>
        <w:rPr>
          <w:rFonts w:ascii="Times New Roman" w:hAnsi="Times New Roman" w:eastAsia="Times New Roman" w:cs="Times New Roman"/>
          <w:color w:val="D4D4D4"/>
          <w:sz w:val="16"/>
          <w:szCs w:val="16"/>
          <w:shd w:val="clear" w:fill="1E1E1E"/>
          <w:rtl w:val="0"/>
        </w:rPr>
        <w:t>:</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_, img = cap.read()</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xml:space="preserve">    </w:t>
      </w:r>
      <w:r>
        <w:rPr>
          <w:rFonts w:ascii="Times New Roman" w:hAnsi="Times New Roman" w:eastAsia="Times New Roman" w:cs="Times New Roman"/>
          <w:color w:val="6A9955"/>
          <w:sz w:val="16"/>
          <w:szCs w:val="16"/>
          <w:shd w:val="clear" w:fill="1E1E1E"/>
          <w:rtl w:val="0"/>
        </w:rPr>
        <w:t># detect and decode</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data, bbox, _ = detector.detectAndDecode(img)</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6A9955"/>
          <w:sz w:val="16"/>
          <w:szCs w:val="16"/>
          <w:shd w:val="clear" w:fill="1E1E1E"/>
          <w:rtl w:val="0"/>
        </w:rPr>
        <w:t># check if there is a QRCode in the image</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xml:space="preserve">    </w:t>
      </w:r>
      <w:r>
        <w:rPr>
          <w:rFonts w:ascii="Times New Roman" w:hAnsi="Times New Roman" w:eastAsia="Times New Roman" w:cs="Times New Roman"/>
          <w:color w:val="569CD6"/>
          <w:sz w:val="16"/>
          <w:szCs w:val="16"/>
          <w:shd w:val="clear" w:fill="1E1E1E"/>
          <w:rtl w:val="0"/>
        </w:rPr>
        <w:t>if</w:t>
      </w:r>
      <w:r>
        <w:rPr>
          <w:rFonts w:ascii="Times New Roman" w:hAnsi="Times New Roman" w:eastAsia="Times New Roman" w:cs="Times New Roman"/>
          <w:color w:val="D4D4D4"/>
          <w:sz w:val="16"/>
          <w:szCs w:val="16"/>
          <w:shd w:val="clear" w:fill="1E1E1E"/>
          <w:rtl w:val="0"/>
        </w:rPr>
        <w:t xml:space="preserve"> data:</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a = data</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xml:space="preserve">        </w:t>
      </w:r>
      <w:r>
        <w:rPr>
          <w:rFonts w:ascii="Times New Roman" w:hAnsi="Times New Roman" w:eastAsia="Times New Roman" w:cs="Times New Roman"/>
          <w:color w:val="569CD6"/>
          <w:sz w:val="16"/>
          <w:szCs w:val="16"/>
          <w:shd w:val="clear" w:fill="1E1E1E"/>
          <w:rtl w:val="0"/>
        </w:rPr>
        <w:t>break</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cv2.imshow(</w:t>
      </w:r>
      <w:r>
        <w:rPr>
          <w:rFonts w:ascii="Times New Roman" w:hAnsi="Times New Roman" w:eastAsia="Times New Roman" w:cs="Times New Roman"/>
          <w:color w:val="CE9178"/>
          <w:sz w:val="16"/>
          <w:szCs w:val="16"/>
          <w:shd w:val="clear" w:fill="1E1E1E"/>
          <w:rtl w:val="0"/>
        </w:rPr>
        <w:t>"QRCODEscanner"</w:t>
      </w:r>
      <w:r>
        <w:rPr>
          <w:rFonts w:ascii="Times New Roman" w:hAnsi="Times New Roman" w:eastAsia="Times New Roman" w:cs="Times New Roman"/>
          <w:color w:val="D4D4D4"/>
          <w:sz w:val="16"/>
          <w:szCs w:val="16"/>
          <w:shd w:val="clear" w:fill="1E1E1E"/>
          <w:rtl w:val="0"/>
        </w:rPr>
        <w:t>, img)</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xml:space="preserve">    </w:t>
      </w:r>
      <w:r>
        <w:rPr>
          <w:rFonts w:ascii="Times New Roman" w:hAnsi="Times New Roman" w:eastAsia="Times New Roman" w:cs="Times New Roman"/>
          <w:color w:val="569CD6"/>
          <w:sz w:val="16"/>
          <w:szCs w:val="16"/>
          <w:shd w:val="clear" w:fill="1E1E1E"/>
          <w:rtl w:val="0"/>
        </w:rPr>
        <w:t>if</w:t>
      </w:r>
      <w:r>
        <w:rPr>
          <w:rFonts w:ascii="Times New Roman" w:hAnsi="Times New Roman" w:eastAsia="Times New Roman" w:cs="Times New Roman"/>
          <w:color w:val="D4D4D4"/>
          <w:sz w:val="16"/>
          <w:szCs w:val="16"/>
          <w:shd w:val="clear" w:fill="1E1E1E"/>
          <w:rtl w:val="0"/>
        </w:rPr>
        <w:t xml:space="preserve"> cv2.waitKey(</w:t>
      </w:r>
      <w:r>
        <w:rPr>
          <w:rFonts w:ascii="Times New Roman" w:hAnsi="Times New Roman" w:eastAsia="Times New Roman" w:cs="Times New Roman"/>
          <w:color w:val="B5CEA8"/>
          <w:sz w:val="16"/>
          <w:szCs w:val="16"/>
          <w:shd w:val="clear" w:fill="1E1E1E"/>
          <w:rtl w:val="0"/>
        </w:rPr>
        <w:t>1</w:t>
      </w:r>
      <w:r>
        <w:rPr>
          <w:rFonts w:ascii="Times New Roman" w:hAnsi="Times New Roman" w:eastAsia="Times New Roman" w:cs="Times New Roman"/>
          <w:color w:val="D4D4D4"/>
          <w:sz w:val="16"/>
          <w:szCs w:val="16"/>
          <w:shd w:val="clear" w:fill="1E1E1E"/>
          <w:rtl w:val="0"/>
        </w:rPr>
        <w:t>) == ord(</w:t>
      </w:r>
      <w:r>
        <w:rPr>
          <w:rFonts w:ascii="Times New Roman" w:hAnsi="Times New Roman" w:eastAsia="Times New Roman" w:cs="Times New Roman"/>
          <w:color w:val="CE9178"/>
          <w:sz w:val="16"/>
          <w:szCs w:val="16"/>
          <w:shd w:val="clear" w:fill="1E1E1E"/>
          <w:rtl w:val="0"/>
        </w:rPr>
        <w:t>"q"</w:t>
      </w:r>
      <w:r>
        <w:rPr>
          <w:rFonts w:ascii="Times New Roman" w:hAnsi="Times New Roman" w:eastAsia="Times New Roman" w:cs="Times New Roman"/>
          <w:color w:val="D4D4D4"/>
          <w:sz w:val="16"/>
          <w:szCs w:val="16"/>
          <w:shd w:val="clear" w:fill="1E1E1E"/>
          <w:rtl w:val="0"/>
        </w:rPr>
        <w:t>):</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 xml:space="preserve">        </w:t>
      </w:r>
      <w:r>
        <w:rPr>
          <w:rFonts w:ascii="Times New Roman" w:hAnsi="Times New Roman" w:eastAsia="Times New Roman" w:cs="Times New Roman"/>
          <w:color w:val="569CD6"/>
          <w:sz w:val="16"/>
          <w:szCs w:val="16"/>
          <w:shd w:val="clear" w:fill="1E1E1E"/>
          <w:rtl w:val="0"/>
        </w:rPr>
        <w:t>break</w:t>
      </w:r>
    </w:p>
    <w:p>
      <w:pPr>
        <w:keepNext w:val="0"/>
        <w:keepLines w:val="0"/>
        <w:widowControl/>
        <w:shd w:val="clear" w:fill="1E1E1E"/>
        <w:jc w:val="left"/>
        <w:rPr>
          <w:rFonts w:ascii="Times New Roman" w:hAnsi="Times New Roman" w:eastAsia="Times New Roman" w:cs="Times New Roman"/>
          <w:color w:val="D4D4D4"/>
          <w:sz w:val="16"/>
          <w:szCs w:val="16"/>
        </w:rPr>
      </w:pP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b = webbrowser.open(str(a))</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cap.release()</w:t>
      </w:r>
    </w:p>
    <w:p>
      <w:pPr>
        <w:keepNext w:val="0"/>
        <w:keepLines w:val="0"/>
        <w:widowControl/>
        <w:shd w:val="clear" w:fill="1E1E1E"/>
        <w:jc w:val="left"/>
        <w:rPr>
          <w:rFonts w:ascii="Times New Roman" w:hAnsi="Times New Roman" w:eastAsia="Times New Roman" w:cs="Times New Roman"/>
          <w:color w:val="D4D4D4"/>
          <w:sz w:val="16"/>
          <w:szCs w:val="16"/>
        </w:rPr>
      </w:pPr>
      <w:r>
        <w:rPr>
          <w:rFonts w:ascii="Times New Roman" w:hAnsi="Times New Roman" w:eastAsia="Times New Roman" w:cs="Times New Roman"/>
          <w:color w:val="D4D4D4"/>
          <w:sz w:val="16"/>
          <w:szCs w:val="16"/>
          <w:shd w:val="clear" w:fill="1E1E1E"/>
          <w:rtl w:val="0"/>
        </w:rPr>
        <w:t>cv2.destroyAllWindows()</w:t>
      </w: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NB: To be improved so that barcodes can be detected</w:t>
      </w: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Understanding the Code</w:t>
      </w:r>
    </w:p>
    <w:p>
      <w:pPr>
        <w:numPr>
          <w:ilvl w:val="0"/>
          <w:numId w:val="3"/>
        </w:numPr>
        <w:ind w:left="720" w:hanging="360"/>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Firstly, we are turning on the camera of the computer using OpenCV. If you have an external camera, you have to change the value 0 to 1 depending on the device.</w:t>
      </w:r>
    </w:p>
    <w:p>
      <w:pPr>
        <w:numPr>
          <w:ilvl w:val="0"/>
          <w:numId w:val="3"/>
        </w:numPr>
        <w:ind w:left="720" w:hanging="360"/>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Secondly, we run a while loop to keep running the decoding function until the “Esc” key is pressed. Otherwise, the loop will not stop and cause some issues.</w:t>
      </w:r>
    </w:p>
    <w:p>
      <w:pPr>
        <w:numPr>
          <w:ilvl w:val="0"/>
          <w:numId w:val="3"/>
        </w:numPr>
        <w:ind w:left="720" w:hanging="360"/>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Thirdly, we are releasing the camera that we turned on in the first step. And then we are closing the application window. OpenCV is doing all the work, we just need to call the methods.</w:t>
      </w:r>
    </w:p>
    <w:p>
      <w:pPr>
        <w:numPr>
          <w:ilvl w:val="0"/>
          <w:numId w:val="3"/>
        </w:numPr>
        <w:ind w:left="720" w:hanging="360"/>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Lastly , we are calling the main function to trigger the program.</w:t>
      </w: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Results</w:t>
      </w: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color w:val="303133"/>
          <w:sz w:val="24"/>
          <w:szCs w:val="24"/>
          <w:highlight w:val="white"/>
        </w:rPr>
      </w:pPr>
      <w:r>
        <w:rPr>
          <w:rFonts w:ascii="Times New Roman" w:hAnsi="Times New Roman" w:eastAsia="Times New Roman" w:cs="Times New Roman"/>
          <w:color w:val="303133"/>
          <w:sz w:val="24"/>
          <w:szCs w:val="24"/>
          <w:highlight w:val="white"/>
          <w:rtl w:val="0"/>
        </w:rPr>
        <w:t>the program can scan QR codes of all types for example the one shown below</w:t>
      </w: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Pr>
        <w:drawing>
          <wp:inline distT="114300" distB="114300" distL="114300" distR="114300">
            <wp:extent cx="2133600" cy="2595245"/>
            <wp:effectExtent l="0" t="0" r="0" b="8255"/>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12"/>
                    <a:srcRect t="14805" b="9090"/>
                    <a:stretch>
                      <a:fillRect/>
                    </a:stretch>
                  </pic:blipFill>
                  <pic:spPr>
                    <a:xfrm>
                      <a:off x="0" y="0"/>
                      <a:ext cx="2133600" cy="2595563"/>
                    </a:xfrm>
                    <a:prstGeom prst="rect">
                      <a:avLst/>
                    </a:prstGeom>
                  </pic:spPr>
                </pic:pic>
              </a:graphicData>
            </a:graphic>
          </wp:inline>
        </w:drawing>
      </w: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color w:val="303133"/>
          <w:sz w:val="24"/>
          <w:szCs w:val="24"/>
          <w:highlight w:val="white"/>
        </w:rPr>
      </w:pPr>
      <w:r>
        <w:rPr>
          <w:rFonts w:ascii="Times New Roman" w:hAnsi="Times New Roman" w:eastAsia="Times New Roman" w:cs="Times New Roman"/>
          <w:color w:val="303133"/>
          <w:sz w:val="24"/>
          <w:szCs w:val="24"/>
          <w:highlight w:val="white"/>
          <w:rtl w:val="0"/>
        </w:rPr>
        <w:t>scanning the QR Code</w:t>
      </w: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Pr>
        <w:drawing>
          <wp:inline distT="114300" distB="114300" distL="114300" distR="114300">
            <wp:extent cx="3162300" cy="18669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10" name="image10.png"/>
                    <pic:cNvPicPr preferRelativeResize="0"/>
                  </pic:nvPicPr>
                  <pic:blipFill>
                    <a:blip r:embed="rId13"/>
                    <a:srcRect/>
                    <a:stretch>
                      <a:fillRect/>
                    </a:stretch>
                  </pic:blipFill>
                  <pic:spPr>
                    <a:xfrm>
                      <a:off x="0" y="0"/>
                      <a:ext cx="3162300" cy="1866900"/>
                    </a:xfrm>
                    <a:prstGeom prst="rect">
                      <a:avLst/>
                    </a:prstGeom>
                  </pic:spPr>
                </pic:pic>
              </a:graphicData>
            </a:graphic>
          </wp:inline>
        </w:drawing>
      </w: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color w:val="303133"/>
          <w:sz w:val="24"/>
          <w:szCs w:val="24"/>
          <w:highlight w:val="white"/>
        </w:rPr>
      </w:pPr>
      <w:r>
        <w:rPr>
          <w:rFonts w:ascii="Times New Roman" w:hAnsi="Times New Roman" w:eastAsia="Times New Roman" w:cs="Times New Roman"/>
          <w:color w:val="303133"/>
          <w:sz w:val="24"/>
          <w:szCs w:val="24"/>
          <w:highlight w:val="white"/>
          <w:rtl w:val="0"/>
        </w:rPr>
        <w:t>after scanning the code it redirects to the website as shown below</w:t>
      </w: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Pr>
        <w:drawing>
          <wp:inline distT="114300" distB="114300" distL="114300" distR="114300">
            <wp:extent cx="4143375" cy="2919095"/>
            <wp:effectExtent l="0" t="0" r="9525" b="1905"/>
            <wp:docPr id="11" name="image7.png"/>
            <wp:cNvGraphicFramePr/>
            <a:graphic xmlns:a="http://schemas.openxmlformats.org/drawingml/2006/main">
              <a:graphicData uri="http://schemas.openxmlformats.org/drawingml/2006/picture">
                <pic:pic xmlns:pic="http://schemas.openxmlformats.org/drawingml/2006/picture">
                  <pic:nvPicPr>
                    <pic:cNvPr id="11" name="image7.png"/>
                    <pic:cNvPicPr preferRelativeResize="0"/>
                  </pic:nvPicPr>
                  <pic:blipFill>
                    <a:blip r:embed="rId14"/>
                    <a:srcRect/>
                    <a:stretch>
                      <a:fillRect/>
                    </a:stretch>
                  </pic:blipFill>
                  <pic:spPr>
                    <a:xfrm>
                      <a:off x="0" y="0"/>
                      <a:ext cx="4143375" cy="2919413"/>
                    </a:xfrm>
                    <a:prstGeom prst="rect">
                      <a:avLst/>
                    </a:prstGeom>
                  </pic:spPr>
                </pic:pic>
              </a:graphicData>
            </a:graphic>
          </wp:inline>
        </w:drawing>
      </w:r>
    </w:p>
    <w:p>
      <w:pPr>
        <w:ind w:left="0" w:firstLine="0"/>
        <w:jc w:val="both"/>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 xml:space="preserve">Shortcomings of qr codes </w:t>
      </w:r>
    </w:p>
    <w:p>
      <w:pPr>
        <w:ind w:left="100" w:hanging="100"/>
        <w:rPr>
          <w:rFonts w:ascii="Times New Roman" w:hAnsi="Times New Roman" w:eastAsia="Times New Roman" w:cs="Times New Roman"/>
          <w:sz w:val="22"/>
          <w:szCs w:val="22"/>
        </w:rPr>
      </w:pPr>
    </w:p>
    <w:p>
      <w:pPr>
        <w:numPr>
          <w:ilvl w:val="0"/>
          <w:numId w:val="4"/>
        </w:numPr>
        <w:ind w:left="420" w:hanging="420"/>
        <w:rPr>
          <w:rFonts w:ascii="Times New Roman" w:hAnsi="Times New Roman" w:eastAsia="Times New Roman" w:cs="Times New Roman"/>
          <w:color w:val="303133"/>
          <w:sz w:val="22"/>
          <w:szCs w:val="22"/>
          <w:highlight w:val="white"/>
          <w:vertAlign w:val="superscript"/>
        </w:rPr>
      </w:pPr>
      <w:r>
        <w:rPr>
          <w:rFonts w:ascii="Times New Roman" w:hAnsi="Times New Roman" w:eastAsia="Times New Roman" w:cs="Times New Roman"/>
          <w:color w:val="303133"/>
          <w:sz w:val="22"/>
          <w:szCs w:val="22"/>
          <w:highlight w:val="white"/>
          <w:rtl w:val="0"/>
        </w:rPr>
        <w:t>Smartphones used to scan QR codes are often expensive and costly in comparison with simpler phones.</w:t>
      </w:r>
    </w:p>
    <w:p>
      <w:pPr>
        <w:numPr>
          <w:ilvl w:val="0"/>
          <w:numId w:val="4"/>
        </w:numPr>
        <w:ind w:left="420" w:hanging="420"/>
        <w:rPr>
          <w:rFonts w:ascii="Times New Roman" w:hAnsi="Times New Roman" w:eastAsia="Times New Roman" w:cs="Times New Roman"/>
          <w:color w:val="303133"/>
          <w:sz w:val="22"/>
          <w:szCs w:val="22"/>
          <w:highlight w:val="white"/>
          <w:vertAlign w:val="superscript"/>
        </w:rPr>
      </w:pPr>
      <w:r>
        <w:rPr>
          <w:rFonts w:ascii="Times New Roman" w:hAnsi="Times New Roman" w:eastAsia="Times New Roman" w:cs="Times New Roman"/>
          <w:color w:val="303133"/>
          <w:sz w:val="22"/>
          <w:szCs w:val="22"/>
          <w:highlight w:val="white"/>
          <w:rtl w:val="0"/>
        </w:rPr>
        <w:t>Many users that have mobile phones, do not have smartphones, that have cameras that are unable to get QR reading software for their phone</w:t>
      </w:r>
    </w:p>
    <w:p>
      <w:pPr>
        <w:numPr>
          <w:ilvl w:val="0"/>
          <w:numId w:val="4"/>
        </w:numPr>
        <w:ind w:left="420" w:hanging="420"/>
        <w:rPr>
          <w:rFonts w:ascii="Times New Roman" w:hAnsi="Times New Roman" w:eastAsia="Times New Roman" w:cs="Times New Roman"/>
          <w:color w:val="303133"/>
          <w:sz w:val="22"/>
          <w:szCs w:val="22"/>
          <w:highlight w:val="white"/>
          <w:vertAlign w:val="superscript"/>
        </w:rPr>
      </w:pPr>
      <w:r>
        <w:rPr>
          <w:rFonts w:ascii="Times New Roman" w:hAnsi="Times New Roman" w:eastAsia="Times New Roman" w:cs="Times New Roman"/>
          <w:color w:val="303133"/>
          <w:sz w:val="22"/>
          <w:szCs w:val="22"/>
          <w:highlight w:val="white"/>
          <w:rtl w:val="0"/>
        </w:rPr>
        <w:t> Not very aesthetic, it contains random patterns of square boxes which might not look pleasing on products, unlike 1-d barcodes.</w:t>
      </w:r>
    </w:p>
    <w:p>
      <w:pPr>
        <w:numPr>
          <w:ilvl w:val="0"/>
          <w:numId w:val="4"/>
        </w:numPr>
        <w:ind w:left="420" w:hanging="420"/>
        <w:rPr>
          <w:rFonts w:ascii="Times New Roman" w:hAnsi="Times New Roman" w:eastAsia="Times New Roman" w:cs="Times New Roman"/>
          <w:color w:val="303133"/>
          <w:sz w:val="22"/>
          <w:szCs w:val="22"/>
          <w:highlight w:val="white"/>
          <w:vertAlign w:val="superscript"/>
        </w:rPr>
      </w:pPr>
      <w:r>
        <w:rPr>
          <w:rFonts w:ascii="Times New Roman" w:hAnsi="Times New Roman" w:eastAsia="Times New Roman" w:cs="Times New Roman"/>
          <w:color w:val="303133"/>
          <w:sz w:val="22"/>
          <w:szCs w:val="22"/>
          <w:highlight w:val="white"/>
          <w:rtl w:val="0"/>
        </w:rPr>
        <w:t>To make changes to QR codes, one needs to create an entirely different code.</w:t>
      </w:r>
    </w:p>
    <w:p>
      <w:pPr>
        <w:numPr>
          <w:ilvl w:val="0"/>
          <w:numId w:val="4"/>
        </w:numPr>
        <w:ind w:left="420" w:hanging="420"/>
        <w:rPr>
          <w:rFonts w:ascii="Times New Roman" w:hAnsi="Times New Roman" w:eastAsia="Times New Roman" w:cs="Times New Roman"/>
          <w:color w:val="303133"/>
          <w:sz w:val="22"/>
          <w:szCs w:val="22"/>
          <w:highlight w:val="white"/>
          <w:vertAlign w:val="superscript"/>
        </w:rPr>
      </w:pPr>
      <w:r>
        <w:rPr>
          <w:rFonts w:ascii="Times New Roman" w:hAnsi="Times New Roman" w:eastAsia="Times New Roman" w:cs="Times New Roman"/>
          <w:color w:val="303133"/>
          <w:sz w:val="22"/>
          <w:szCs w:val="22"/>
          <w:highlight w:val="white"/>
          <w:rtl w:val="0"/>
        </w:rPr>
        <w:t xml:space="preserve">They are ugly </w:t>
      </w:r>
      <w:r>
        <w:rPr>
          <w:rFonts w:ascii="Times New Roman" w:hAnsi="Times New Roman" w:eastAsia="Times New Roman" w:cs="Times New Roman"/>
          <w:color w:val="4472C4"/>
          <w:sz w:val="22"/>
          <w:szCs w:val="22"/>
          <w:highlight w:val="white"/>
          <w:vertAlign w:val="superscript"/>
          <w:rtl w:val="0"/>
        </w:rPr>
        <w:t xml:space="preserve"> [r11]</w:t>
      </w: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Solution for the shortcomings</w:t>
      </w:r>
    </w:p>
    <w:p>
      <w:pPr>
        <w:numPr>
          <w:ilvl w:val="0"/>
          <w:numId w:val="5"/>
        </w:numPr>
        <w:ind w:left="41" w:firstLine="0"/>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NFC tags</w:t>
      </w:r>
    </w:p>
    <w:p>
      <w:pPr>
        <w:rPr>
          <w:rFonts w:ascii="Times New Roman" w:hAnsi="Times New Roman" w:eastAsia="Times New Roman" w:cs="Times New Roman"/>
          <w:sz w:val="22"/>
          <w:szCs w:val="22"/>
          <w:highlight w:val="white"/>
        </w:rPr>
      </w:pPr>
      <w:r>
        <w:rPr>
          <w:rFonts w:ascii="Times New Roman" w:hAnsi="Times New Roman" w:eastAsia="Times New Roman" w:cs="Times New Roman"/>
          <w:color w:val="303133"/>
          <w:sz w:val="22"/>
          <w:szCs w:val="22"/>
          <w:highlight w:val="white"/>
          <w:rtl w:val="0"/>
        </w:rPr>
        <w:t xml:space="preserve">  </w:t>
      </w:r>
      <w:r>
        <w:rPr>
          <w:rFonts w:ascii="Times New Roman" w:hAnsi="Times New Roman" w:eastAsia="Times New Roman" w:cs="Times New Roman"/>
          <w:color w:val="4472C4"/>
          <w:sz w:val="22"/>
          <w:szCs w:val="22"/>
          <w:highlight w:val="white"/>
          <w:rtl w:val="0"/>
        </w:rPr>
        <w:t>Near Field Communication</w:t>
      </w:r>
      <w:r>
        <w:rPr>
          <w:rFonts w:ascii="Times New Roman" w:hAnsi="Times New Roman" w:eastAsia="Times New Roman" w:cs="Times New Roman"/>
          <w:color w:val="4472C4"/>
          <w:sz w:val="22"/>
          <w:szCs w:val="22"/>
          <w:highlight w:val="white"/>
          <w:vertAlign w:val="superscript"/>
          <w:rtl w:val="0"/>
        </w:rPr>
        <w:t xml:space="preserve"> [r11] </w:t>
      </w:r>
      <w:r>
        <w:rPr>
          <w:rFonts w:ascii="Times New Roman" w:hAnsi="Times New Roman" w:eastAsia="Times New Roman" w:cs="Times New Roman"/>
          <w:color w:val="4472C4"/>
          <w:sz w:val="22"/>
          <w:szCs w:val="22"/>
          <w:highlight w:val="white"/>
          <w:rtl w:val="0"/>
        </w:rPr>
        <w:t xml:space="preserve"> </w:t>
      </w:r>
      <w:r>
        <w:rPr>
          <w:rFonts w:ascii="Times New Roman" w:hAnsi="Times New Roman" w:eastAsia="Times New Roman" w:cs="Times New Roman"/>
          <w:sz w:val="22"/>
          <w:szCs w:val="22"/>
          <w:highlight w:val="white"/>
          <w:rtl w:val="0"/>
        </w:rPr>
        <w:t>which does not require an extra application comes already built in smartphones . If a smartphone has NFC enabled, all someone has to do is touch or tap their smartphone against the NFC tag for the desired action to take place but this does not solve the issue of needing to have a smartphone , iphone users.Unlike Qr codes  they can be edited easily ,all is needed is to overwrite the old information</w:t>
      </w:r>
    </w:p>
    <w:p>
      <w:pPr>
        <w:rPr>
          <w:rFonts w:ascii="Times New Roman" w:hAnsi="Times New Roman" w:eastAsia="Times New Roman" w:cs="Times New Roman"/>
          <w:color w:val="303133"/>
          <w:sz w:val="22"/>
          <w:szCs w:val="22"/>
          <w:highlight w:val="white"/>
        </w:rPr>
      </w:pPr>
    </w:p>
    <w:p>
      <w:pPr>
        <w:numPr>
          <w:ilvl w:val="0"/>
          <w:numId w:val="5"/>
        </w:numPr>
        <w:ind w:left="41" w:firstLine="0"/>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SnapTag</w:t>
      </w:r>
    </w:p>
    <w:p>
      <w:pPr>
        <w:ind w:left="41" w:firstLine="0"/>
        <w:rPr>
          <w:rFonts w:ascii="Times New Roman" w:hAnsi="Times New Roman" w:eastAsia="Times New Roman" w:cs="Times New Roman"/>
          <w:color w:val="4472C4"/>
          <w:sz w:val="22"/>
          <w:szCs w:val="22"/>
          <w:highlight w:val="white"/>
        </w:rPr>
      </w:pPr>
      <w:r>
        <w:rPr>
          <w:rFonts w:ascii="Times New Roman" w:hAnsi="Times New Roman" w:eastAsia="Times New Roman" w:cs="Times New Roman"/>
          <w:color w:val="4472C4"/>
          <w:sz w:val="22"/>
          <w:szCs w:val="22"/>
          <w:highlight w:val="white"/>
          <w:rtl w:val="0"/>
        </w:rPr>
        <w:t> </w:t>
      </w:r>
      <w:r>
        <w:fldChar w:fldCharType="begin"/>
      </w:r>
      <w:r>
        <w:instrText xml:space="preserve"> HYPERLINK "https://www.spyderlynk.com/types-of-snaptags/" \h </w:instrText>
      </w:r>
      <w:r>
        <w:fldChar w:fldCharType="separate"/>
      </w:r>
      <w:r>
        <w:rPr>
          <w:rFonts w:ascii="Times New Roman" w:hAnsi="Times New Roman" w:eastAsia="Times New Roman" w:cs="Times New Roman"/>
          <w:color w:val="4472C4"/>
          <w:sz w:val="22"/>
          <w:szCs w:val="22"/>
          <w:highlight w:val="white"/>
          <w:rtl w:val="0"/>
        </w:rPr>
        <w:t>SnapTags</w:t>
      </w:r>
      <w:r>
        <w:rPr>
          <w:rFonts w:ascii="Times New Roman" w:hAnsi="Times New Roman" w:eastAsia="Times New Roman" w:cs="Times New Roman"/>
          <w:color w:val="4472C4"/>
          <w:sz w:val="22"/>
          <w:szCs w:val="22"/>
          <w:highlight w:val="white"/>
          <w:rtl w:val="0"/>
        </w:rPr>
        <w:fldChar w:fldCharType="end"/>
      </w:r>
      <w:r>
        <w:rPr>
          <w:rFonts w:ascii="Times New Roman" w:hAnsi="Times New Roman" w:eastAsia="Times New Roman" w:cs="Times New Roman"/>
          <w:color w:val="4472C4"/>
          <w:sz w:val="22"/>
          <w:szCs w:val="22"/>
          <w:highlight w:val="white"/>
          <w:vertAlign w:val="superscript"/>
          <w:rtl w:val="0"/>
        </w:rPr>
        <w:t xml:space="preserve"> [r12]</w:t>
      </w:r>
      <w:r>
        <w:rPr>
          <w:rFonts w:ascii="Times New Roman" w:hAnsi="Times New Roman" w:eastAsia="Times New Roman" w:cs="Times New Roman"/>
          <w:color w:val="4472C4"/>
          <w:sz w:val="22"/>
          <w:szCs w:val="22"/>
          <w:highlight w:val="white"/>
          <w:rtl w:val="0"/>
        </w:rPr>
        <w:t xml:space="preserve"> , </w:t>
      </w:r>
      <w:r>
        <w:rPr>
          <w:rFonts w:ascii="Times New Roman" w:hAnsi="Times New Roman" w:eastAsia="Times New Roman" w:cs="Times New Roman"/>
          <w:sz w:val="22"/>
          <w:szCs w:val="22"/>
          <w:highlight w:val="white"/>
          <w:rtl w:val="0"/>
        </w:rPr>
        <w:t xml:space="preserve"> which are prettier than Qr codes. Similar to QR codes that is  they are scannable images that access additional information marketers want consumers to know about since consumers are attracted to colors and interesting designs and qr code black and white square often looks out of place and tends to clash with the design.They also don’t require an extra application.SnapTagscan seamlessly integrate e within the design of the overall product and scanned.</w:t>
      </w: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b/>
          <w:color w:val="303133"/>
          <w:sz w:val="24"/>
          <w:szCs w:val="24"/>
          <w:highlight w:val="white"/>
        </w:rPr>
      </w:pPr>
      <w:r>
        <w:rPr>
          <w:rFonts w:ascii="Times New Roman" w:hAnsi="Times New Roman" w:eastAsia="Times New Roman" w:cs="Times New Roman"/>
          <w:b/>
          <w:color w:val="303133"/>
          <w:sz w:val="24"/>
          <w:szCs w:val="24"/>
          <w:highlight w:val="white"/>
          <w:rtl w:val="0"/>
        </w:rPr>
        <w:t>Conclusions</w:t>
      </w:r>
    </w:p>
    <w:p>
      <w:pPr>
        <w:numPr>
          <w:ilvl w:val="0"/>
          <w:numId w:val="0"/>
        </w:numPr>
        <w:rPr>
          <w:rFonts w:hint="default" w:ascii="Calibri" w:hAnsi="Calibri" w:eastAsia="Times New Roman" w:cs="Calibri"/>
          <w:color w:val="2B2B2E"/>
          <w:sz w:val="20"/>
          <w:szCs w:val="20"/>
          <w:highlight w:val="white"/>
          <w:rtl w:val="0"/>
        </w:rPr>
      </w:pPr>
      <w:r>
        <w:rPr>
          <w:rFonts w:hint="default" w:ascii="Calibri" w:hAnsi="Calibri" w:eastAsia="Times New Roman" w:cs="Calibri"/>
          <w:color w:val="303133"/>
          <w:sz w:val="20"/>
          <w:szCs w:val="20"/>
          <w:highlight w:val="white"/>
          <w:rtl w:val="0"/>
        </w:rPr>
        <w:t>QR code stores more information than BARcode</w:t>
      </w:r>
      <w:r>
        <w:rPr>
          <w:rFonts w:hint="default" w:ascii="Calibri" w:hAnsi="Calibri" w:eastAsia="Times New Roman" w:cs="Calibri"/>
          <w:color w:val="303133"/>
          <w:sz w:val="20"/>
          <w:szCs w:val="20"/>
          <w:highlight w:val="white"/>
          <w:rtl w:val="0"/>
          <w:lang w:val="en-GB"/>
        </w:rPr>
        <w:t>s</w:t>
      </w:r>
      <w:r>
        <w:rPr>
          <w:rFonts w:hint="default" w:ascii="Calibri" w:hAnsi="Calibri" w:eastAsia="Times New Roman" w:cs="Calibri"/>
          <w:color w:val="303133"/>
          <w:sz w:val="20"/>
          <w:szCs w:val="20"/>
          <w:highlight w:val="white"/>
          <w:rtl w:val="0"/>
        </w:rPr>
        <w:t>. QR Code stores the information matrix form which stores the information on both axes horizontally or vertically. QR code has many advantages like</w:t>
      </w:r>
      <w:r>
        <w:rPr>
          <w:rFonts w:hint="default" w:ascii="Calibri" w:hAnsi="Calibri" w:eastAsia="Times New Roman" w:cs="Calibri"/>
          <w:color w:val="303133"/>
          <w:sz w:val="20"/>
          <w:szCs w:val="20"/>
          <w:highlight w:val="white"/>
          <w:rtl w:val="0"/>
          <w:lang w:val="en-GB"/>
        </w:rPr>
        <w:t xml:space="preserve"> as they </w:t>
      </w:r>
      <w:r>
        <w:rPr>
          <w:rFonts w:hint="default" w:ascii="Calibri" w:hAnsi="Calibri" w:eastAsia="Times New Roman" w:cs="Calibri"/>
          <w:color w:val="303133"/>
          <w:sz w:val="20"/>
          <w:szCs w:val="20"/>
          <w:highlight w:val="white"/>
          <w:rtl w:val="0"/>
        </w:rPr>
        <w:t xml:space="preserve">are free to generate and </w:t>
      </w:r>
      <w:r>
        <w:rPr>
          <w:rFonts w:hint="default" w:ascii="Calibri" w:hAnsi="Calibri" w:eastAsia="Times New Roman" w:cs="Calibri"/>
          <w:color w:val="303133"/>
          <w:sz w:val="20"/>
          <w:szCs w:val="20"/>
          <w:highlight w:val="white"/>
          <w:rtl w:val="0"/>
          <w:lang w:val="en-GB"/>
        </w:rPr>
        <w:t>easy</w:t>
      </w:r>
      <w:r>
        <w:rPr>
          <w:rFonts w:hint="default" w:ascii="Calibri" w:hAnsi="Calibri" w:eastAsia="Times New Roman" w:cs="Calibri"/>
          <w:color w:val="303133"/>
          <w:sz w:val="20"/>
          <w:szCs w:val="20"/>
          <w:highlight w:val="white"/>
          <w:rtl w:val="0"/>
        </w:rPr>
        <w:t xml:space="preserve"> to </w:t>
      </w:r>
      <w:r>
        <w:rPr>
          <w:rFonts w:hint="default" w:ascii="Calibri" w:hAnsi="Calibri" w:eastAsia="Times New Roman" w:cs="Calibri"/>
          <w:color w:val="303133"/>
          <w:sz w:val="20"/>
          <w:szCs w:val="20"/>
          <w:highlight w:val="white"/>
          <w:rtl w:val="0"/>
          <w:lang w:val="en-GB"/>
        </w:rPr>
        <w:t>scan</w:t>
      </w:r>
      <w:r>
        <w:rPr>
          <w:rFonts w:hint="default" w:ascii="Calibri" w:hAnsi="Calibri" w:eastAsia="Times New Roman" w:cs="Calibri"/>
          <w:color w:val="303133"/>
          <w:sz w:val="20"/>
          <w:szCs w:val="20"/>
          <w:highlight w:val="white"/>
          <w:rtl w:val="0"/>
        </w:rPr>
        <w:t>.Although QR codes are very flexible and have been around for over eighteen years, their use in many fields like medical ,business, education, security are still in their infancy.</w:t>
      </w:r>
      <w:r>
        <w:rPr>
          <w:rFonts w:hint="default" w:ascii="Calibri" w:hAnsi="Calibri" w:eastAsia="Times New Roman" w:cs="Calibri"/>
          <w:color w:val="2B2B2E"/>
          <w:sz w:val="20"/>
          <w:szCs w:val="20"/>
          <w:highlight w:val="white"/>
          <w:rtl w:val="0"/>
        </w:rPr>
        <w:t>It is of great significance to improve the recognition rate of the QR code in special circumstances, especially on papers, and the improvement of the recognition rate can also greatly promote the application of QR codes.</w:t>
      </w:r>
    </w:p>
    <w:p>
      <w:pPr>
        <w:numPr>
          <w:ilvl w:val="0"/>
          <w:numId w:val="0"/>
        </w:numPr>
        <w:rPr>
          <w:rFonts w:hint="default" w:ascii="Calibri" w:hAnsi="Calibri" w:eastAsia="Times New Roman" w:cs="Calibri"/>
          <w:color w:val="2B2B2E"/>
          <w:sz w:val="20"/>
          <w:szCs w:val="20"/>
          <w:highlight w:val="white"/>
          <w:rtl w:val="0"/>
        </w:rPr>
      </w:pPr>
    </w:p>
    <w:p>
      <w:pPr>
        <w:numPr>
          <w:ilvl w:val="0"/>
          <w:numId w:val="0"/>
        </w:numPr>
        <w:rPr>
          <w:rFonts w:hint="default" w:ascii="Calibri" w:hAnsi="Calibri" w:eastAsia="Times New Roman" w:cs="Calibri"/>
          <w:color w:val="2B2B2E"/>
          <w:sz w:val="20"/>
          <w:szCs w:val="20"/>
          <w:highlight w:val="white"/>
          <w:rtl w:val="0"/>
          <w:lang w:val="en-GB"/>
        </w:rPr>
      </w:pPr>
      <w:r>
        <w:rPr>
          <w:rFonts w:hint="default" w:ascii="Calibri" w:hAnsi="Calibri" w:eastAsia="Times New Roman" w:cs="Calibri"/>
          <w:color w:val="2B2B2E"/>
          <w:sz w:val="20"/>
          <w:szCs w:val="20"/>
          <w:highlight w:val="white"/>
          <w:rtl w:val="0"/>
          <w:lang w:val="en-GB"/>
        </w:rPr>
        <w:t xml:space="preserve">Qrcodes may seem to be ugly or do not align well with many business logos ,but their ugliness can also be used as an advantage because world wide some people don’t know them and their structure on its own draws curiosity.Indeed , for a person to use a qrcode ,they must own a smartphone which is a little bit expensive given the average salary a person can get example in </w:t>
      </w:r>
      <w:r>
        <w:rPr>
          <w:rFonts w:hint="default" w:ascii="Calibri" w:hAnsi="Calibri" w:eastAsia="Times New Roman" w:cs="Calibri"/>
          <w:color w:val="5B9BD5" w:themeColor="accent1"/>
          <w:sz w:val="20"/>
          <w:szCs w:val="20"/>
          <w:highlight w:val="white"/>
          <w:rtl w:val="0"/>
          <w:lang w:val="en-GB"/>
          <w14:textFill>
            <w14:solidFill>
              <w14:schemeClr w14:val="accent1"/>
            </w14:solidFill>
          </w14:textFill>
        </w:rPr>
        <w:t xml:space="preserve">Rwanda, average annual salary: $744 (£576) </w:t>
      </w:r>
      <w:r>
        <w:rPr>
          <w:rFonts w:hint="default" w:ascii="Calibri" w:hAnsi="Calibri" w:eastAsia="Times New Roman" w:cs="Calibri"/>
          <w:color w:val="5B9BD5" w:themeColor="accent1"/>
          <w:sz w:val="20"/>
          <w:szCs w:val="20"/>
          <w:highlight w:val="white"/>
          <w:vertAlign w:val="superscript"/>
          <w:rtl w:val="0"/>
          <w:lang w:val="en-GB"/>
          <w14:textFill>
            <w14:solidFill>
              <w14:schemeClr w14:val="accent1"/>
            </w14:solidFill>
          </w14:textFill>
        </w:rPr>
        <w:t>[r19]</w:t>
      </w:r>
      <w:r>
        <w:rPr>
          <w:rFonts w:hint="default" w:ascii="Calibri" w:hAnsi="Calibri" w:eastAsia="Times New Roman" w:cs="Calibri"/>
          <w:color w:val="2B2B2E"/>
          <w:sz w:val="20"/>
          <w:szCs w:val="20"/>
          <w:highlight w:val="white"/>
          <w:rtl w:val="0"/>
          <w:lang w:val="en-GB"/>
        </w:rPr>
        <w:t xml:space="preserve"> but as we can see the world is becoming technologically advanced  and its only a matter of time before almost everyone can afford a smartphone.As we can see developers of smartphones  are also trying to integrate qrcodes with smartphones for easy usability.Nowarday a person doesn’t need to download an application to scan a qrcode ,as long as your smartphone has a camera it can be scanned for the later versions of smartphones.</w:t>
      </w:r>
    </w:p>
    <w:p>
      <w:pPr>
        <w:ind w:left="720" w:firstLine="0"/>
        <w:rPr>
          <w:rFonts w:ascii="Times New Roman" w:hAnsi="Times New Roman" w:eastAsia="Times New Roman" w:cs="Times New Roman"/>
          <w:color w:val="303133"/>
          <w:sz w:val="24"/>
          <w:szCs w:val="24"/>
          <w:highlight w:val="white"/>
        </w:rPr>
      </w:pPr>
    </w:p>
    <w:p>
      <w:pPr>
        <w:rPr>
          <w:rFonts w:ascii="Times New Roman" w:hAnsi="Times New Roman" w:eastAsia="Times New Roman" w:cs="Times New Roman"/>
          <w:b/>
          <w:color w:val="303133"/>
          <w:sz w:val="24"/>
          <w:szCs w:val="24"/>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pPr>
      <w:r>
        <w:rPr>
          <w:rFonts w:ascii="Times New Roman" w:hAnsi="Times New Roman" w:eastAsia="Times New Roman" w:cs="Times New Roman"/>
          <w:color w:val="303133"/>
          <w:sz w:val="22"/>
          <w:szCs w:val="22"/>
          <w:highlight w:val="white"/>
          <w:rtl w:val="0"/>
        </w:rPr>
        <w:t>References</w:t>
      </w:r>
    </w:p>
    <w:p>
      <w:pPr>
        <w:rPr>
          <w:rFonts w:ascii="Times New Roman" w:hAnsi="Times New Roman" w:eastAsia="Times New Roman" w:cs="Times New Roman"/>
          <w:color w:val="303133"/>
          <w:sz w:val="22"/>
          <w:szCs w:val="22"/>
          <w:highlight w:val="white"/>
        </w:rPr>
      </w:pPr>
    </w:p>
    <w:p>
      <w:pPr>
        <w:rPr>
          <w:rFonts w:ascii="Times New Roman" w:hAnsi="Times New Roman" w:eastAsia="Times New Roman" w:cs="Times New Roman"/>
          <w:color w:val="303133"/>
          <w:sz w:val="22"/>
          <w:szCs w:val="22"/>
          <w:highlight w:val="white"/>
        </w:rPr>
        <w:sectPr>
          <w:type w:val="continuous"/>
          <w:pgSz w:w="11906" w:h="16838"/>
          <w:pgMar w:top="1440" w:right="1800" w:bottom="1440" w:left="1800" w:header="720" w:footer="720" w:gutter="0"/>
          <w:pgNumType w:start="1"/>
          <w:cols w:space="720" w:num="1"/>
        </w:sectPr>
      </w:pPr>
    </w:p>
    <w:p>
      <w:pPr>
        <w:rPr>
          <w:rFonts w:ascii="Times New Roman" w:hAnsi="Times New Roman" w:eastAsia="Times New Roman" w:cs="Times New Roman"/>
          <w:color w:val="0000FF"/>
          <w:sz w:val="18"/>
          <w:szCs w:val="18"/>
        </w:rPr>
      </w:pPr>
      <w:r>
        <w:rPr>
          <w:rFonts w:ascii="Times New Roman" w:hAnsi="Times New Roman" w:eastAsia="Times New Roman" w:cs="Times New Roman"/>
          <w:color w:val="0000FF"/>
          <w:sz w:val="18"/>
          <w:szCs w:val="18"/>
          <w:rtl w:val="0"/>
        </w:rPr>
        <w:t>[r2] </w:t>
      </w:r>
      <w:r>
        <w:rPr>
          <w:sz w:val="18"/>
          <w:szCs w:val="18"/>
        </w:rPr>
        <w:fldChar w:fldCharType="begin"/>
      </w:r>
      <w:r>
        <w:rPr>
          <w:sz w:val="18"/>
          <w:szCs w:val="18"/>
        </w:rPr>
        <w:instrText xml:space="preserve"> HYPERLINK "https://web.archive.org/web/20130129064920/http://www.qrcode.com/en/qrfeature.html" \h </w:instrText>
      </w:r>
      <w:r>
        <w:rPr>
          <w:sz w:val="18"/>
          <w:szCs w:val="18"/>
        </w:rPr>
        <w:fldChar w:fldCharType="separate"/>
      </w:r>
      <w:r>
        <w:rPr>
          <w:rFonts w:ascii="Times New Roman" w:hAnsi="Times New Roman" w:eastAsia="Times New Roman" w:cs="Times New Roman"/>
          <w:color w:val="0000FF"/>
          <w:sz w:val="18"/>
          <w:szCs w:val="18"/>
          <w:rtl w:val="0"/>
        </w:rPr>
        <w:t>"QR Code features"</w:t>
      </w:r>
      <w:r>
        <w:rPr>
          <w:rFonts w:ascii="Times New Roman" w:hAnsi="Times New Roman" w:eastAsia="Times New Roman" w:cs="Times New Roman"/>
          <w:color w:val="0000FF"/>
          <w:sz w:val="18"/>
          <w:szCs w:val="18"/>
          <w:rtl w:val="0"/>
        </w:rPr>
        <w:fldChar w:fldCharType="end"/>
      </w:r>
      <w:r>
        <w:rPr>
          <w:rFonts w:ascii="Times New Roman" w:hAnsi="Times New Roman" w:eastAsia="Times New Roman" w:cs="Times New Roman"/>
          <w:color w:val="0000FF"/>
          <w:sz w:val="18"/>
          <w:szCs w:val="18"/>
          <w:rtl w:val="0"/>
        </w:rPr>
        <w:t>. Denso-Wave. Archived from </w:t>
      </w:r>
      <w:r>
        <w:rPr>
          <w:sz w:val="18"/>
          <w:szCs w:val="18"/>
        </w:rPr>
        <w:fldChar w:fldCharType="begin"/>
      </w:r>
      <w:r>
        <w:rPr>
          <w:sz w:val="18"/>
          <w:szCs w:val="18"/>
        </w:rPr>
        <w:instrText xml:space="preserve"> HYPERLINK "http://www.qrcode.com/en/qrfeature.html" \h </w:instrText>
      </w:r>
      <w:r>
        <w:rPr>
          <w:sz w:val="18"/>
          <w:szCs w:val="18"/>
        </w:rPr>
        <w:fldChar w:fldCharType="separate"/>
      </w:r>
      <w:r>
        <w:rPr>
          <w:rFonts w:ascii="Times New Roman" w:hAnsi="Times New Roman" w:eastAsia="Times New Roman" w:cs="Times New Roman"/>
          <w:color w:val="0000FF"/>
          <w:sz w:val="18"/>
          <w:szCs w:val="18"/>
          <w:rtl w:val="0"/>
        </w:rPr>
        <w:t>the original</w:t>
      </w:r>
      <w:r>
        <w:rPr>
          <w:rFonts w:ascii="Times New Roman" w:hAnsi="Times New Roman" w:eastAsia="Times New Roman" w:cs="Times New Roman"/>
          <w:color w:val="0000FF"/>
          <w:sz w:val="18"/>
          <w:szCs w:val="18"/>
          <w:rtl w:val="0"/>
        </w:rPr>
        <w:fldChar w:fldCharType="end"/>
      </w:r>
      <w:r>
        <w:rPr>
          <w:rFonts w:ascii="Times New Roman" w:hAnsi="Times New Roman" w:eastAsia="Times New Roman" w:cs="Times New Roman"/>
          <w:color w:val="0000FF"/>
          <w:sz w:val="18"/>
          <w:szCs w:val="18"/>
          <w:rtl w:val="0"/>
        </w:rPr>
        <w:t> on 29 January 2013</w:t>
      </w:r>
    </w:p>
    <w:p>
      <w:pPr>
        <w:rPr>
          <w:rFonts w:ascii="Times New Roman" w:hAnsi="Times New Roman" w:eastAsia="Times New Roman" w:cs="Times New Roman"/>
          <w:color w:val="0000FF"/>
          <w:sz w:val="18"/>
          <w:szCs w:val="18"/>
        </w:rPr>
      </w:pPr>
      <w:r>
        <w:rPr>
          <w:rFonts w:ascii="Times New Roman" w:hAnsi="Times New Roman" w:eastAsia="Times New Roman" w:cs="Times New Roman"/>
          <w:color w:val="0000FF"/>
          <w:sz w:val="18"/>
          <w:szCs w:val="18"/>
          <w:rtl w:val="0"/>
        </w:rPr>
        <w:t>[r3]https://en.wikipedia.org/wiki/Reed%E2%80%93Solomon_error_correction</w:t>
      </w:r>
    </w:p>
    <w:p>
      <w:pPr>
        <w:rPr>
          <w:rFonts w:ascii="Times New Roman" w:hAnsi="Times New Roman" w:eastAsia="Times New Roman" w:cs="Times New Roman"/>
          <w:color w:val="0000FF"/>
          <w:sz w:val="18"/>
          <w:szCs w:val="18"/>
        </w:rPr>
      </w:pPr>
      <w:r>
        <w:rPr>
          <w:rFonts w:ascii="Times New Roman" w:hAnsi="Times New Roman" w:eastAsia="Times New Roman" w:cs="Times New Roman"/>
          <w:color w:val="0000FF"/>
          <w:sz w:val="18"/>
          <w:szCs w:val="18"/>
          <w:rtl w:val="0"/>
        </w:rPr>
        <w:t>[r4]https://en.wikipedia.org/wiki/Denso</w:t>
      </w:r>
    </w:p>
    <w:p>
      <w:pPr>
        <w:rPr>
          <w:rFonts w:ascii="Times New Roman" w:hAnsi="Times New Roman" w:eastAsia="Times New Roman" w:cs="Times New Roman"/>
          <w:color w:val="0000FF"/>
          <w:sz w:val="18"/>
          <w:szCs w:val="18"/>
        </w:rPr>
      </w:pPr>
      <w:r>
        <w:rPr>
          <w:rFonts w:ascii="Times New Roman" w:hAnsi="Times New Roman" w:eastAsia="Times New Roman" w:cs="Times New Roman"/>
          <w:color w:val="0000FF"/>
          <w:sz w:val="18"/>
          <w:szCs w:val="18"/>
          <w:rtl w:val="0"/>
        </w:rPr>
        <w:t>[r5]https://www.qr-code-generator.com/qr-code-marketing/qr-codes-basics/</w:t>
      </w:r>
    </w:p>
    <w:p>
      <w:pPr>
        <w:rPr>
          <w:rFonts w:ascii="Times New Roman" w:hAnsi="Times New Roman" w:eastAsia="Times New Roman" w:cs="Times New Roman"/>
          <w:color w:val="0000FF"/>
          <w:sz w:val="18"/>
          <w:szCs w:val="18"/>
        </w:rPr>
      </w:pPr>
      <w:r>
        <w:rPr>
          <w:rFonts w:ascii="Times New Roman" w:hAnsi="Times New Roman" w:eastAsia="Times New Roman" w:cs="Times New Roman"/>
          <w:color w:val="0000FF"/>
          <w:sz w:val="18"/>
          <w:szCs w:val="18"/>
          <w:rtl w:val="0"/>
        </w:rPr>
        <w:t>[r6]https://www.forbes.com/sites/forbesagencycouncil/2021/04/13/a-touchless-world-qr-codes-and-their-growth-in-north-america</w:t>
      </w:r>
    </w:p>
    <w:p>
      <w:pPr>
        <w:rPr>
          <w:rFonts w:ascii="Times New Roman" w:hAnsi="Times New Roman" w:eastAsia="Times New Roman" w:cs="Times New Roman"/>
          <w:color w:val="0000FF"/>
          <w:sz w:val="18"/>
          <w:szCs w:val="18"/>
        </w:rPr>
      </w:pPr>
      <w:r>
        <w:rPr>
          <w:rFonts w:ascii="Times New Roman" w:hAnsi="Times New Roman" w:eastAsia="Times New Roman" w:cs="Times New Roman"/>
          <w:color w:val="0000FF"/>
          <w:sz w:val="18"/>
          <w:szCs w:val="18"/>
          <w:rtl w:val="0"/>
        </w:rPr>
        <w:t>[r7]https://www.pymnts.com/consumer-payments-2/2021/retail-adoption-qr-codes-security-touchless-payments/</w:t>
      </w:r>
    </w:p>
    <w:p>
      <w:pPr>
        <w:rPr>
          <w:rFonts w:ascii="Times New Roman" w:hAnsi="Times New Roman" w:eastAsia="Times New Roman" w:cs="Times New Roman"/>
          <w:color w:val="0000FF"/>
          <w:sz w:val="18"/>
          <w:szCs w:val="18"/>
        </w:rPr>
      </w:pPr>
      <w:r>
        <w:rPr>
          <w:rFonts w:ascii="Times New Roman" w:hAnsi="Times New Roman" w:eastAsia="Times New Roman" w:cs="Times New Roman"/>
          <w:color w:val="0000FF"/>
          <w:sz w:val="18"/>
          <w:szCs w:val="18"/>
          <w:rtl w:val="0"/>
        </w:rPr>
        <w:t>[r8]https://a16z.com/2017/08/11/qr-codes-in-china/</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[r9]https://scanova.io/blog/qr-code-statistics/</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[r11]https://www.digitaloperative.com/blog/2017/the-death-of-qr-codes-and-the-rise-of-new-technology</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[r10]https://money.cnn.com/2017/09/08/technology/china-qr-codes/index.htm</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[r16]https://docs.opencv.org/3.4/</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[r17]https://pypi.org/project/pyzbar</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https://www.ijert.org/quick-response-code-implementation-in-society</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[R18]https://pypi.org/project/Pillow/</w:t>
      </w:r>
    </w:p>
    <w:p>
      <w:pPr>
        <w:rPr>
          <w:rFonts w:ascii="Times New Roman" w:hAnsi="Times New Roman" w:eastAsia="Times New Roman" w:cs="Times New Roman"/>
          <w:color w:val="0000FF"/>
          <w:sz w:val="18"/>
          <w:szCs w:val="18"/>
          <w:rtl w:val="0"/>
        </w:rPr>
      </w:pPr>
      <w:r>
        <w:rPr>
          <w:rFonts w:hint="default" w:ascii="Times New Roman" w:hAnsi="Times New Roman" w:eastAsia="Times New Roman" w:cs="Times New Roman"/>
          <w:color w:val="0000FF"/>
          <w:sz w:val="18"/>
          <w:szCs w:val="18"/>
          <w:rtl w:val="0"/>
          <w:lang w:val="en-GB"/>
        </w:rPr>
        <w:t>[r19]https://www.lovemoney.com/gallerylist/79056/what-the-average-person-earns-in-different-countries-around-the-world</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[r13]https://www.thonky.com/qr-code-tutorial/data-analysis</w:t>
      </w:r>
    </w:p>
    <w:p>
      <w:pPr>
        <w:rPr>
          <w:rFonts w:ascii="Times New Roman" w:hAnsi="Times New Roman" w:eastAsia="Times New Roman" w:cs="Times New Roman"/>
          <w:color w:val="0000FF"/>
          <w:sz w:val="18"/>
          <w:szCs w:val="18"/>
          <w:rtl w:val="0"/>
        </w:rPr>
      </w:pPr>
      <w:r>
        <w:rPr>
          <w:rFonts w:ascii="Times New Roman" w:hAnsi="Times New Roman" w:eastAsia="Times New Roman" w:cs="Times New Roman"/>
          <w:color w:val="0000FF"/>
          <w:sz w:val="18"/>
          <w:szCs w:val="18"/>
          <w:rtl w:val="0"/>
        </w:rPr>
        <w:t>[r14]https://www.thonky.com/qr-code-tutorial/introduction</w:t>
      </w:r>
    </w:p>
    <w:p>
      <w:pPr>
        <w:rPr>
          <w:rFonts w:ascii="Times New Roman" w:hAnsi="Times New Roman" w:eastAsia="Times New Roman" w:cs="Times New Roman"/>
          <w:color w:val="0000FF"/>
          <w:sz w:val="18"/>
          <w:szCs w:val="18"/>
          <w:rtl w:val="0"/>
        </w:rPr>
        <w:sectPr>
          <w:type w:val="continuous"/>
          <w:pgSz w:w="11906" w:h="16838"/>
          <w:pgMar w:top="1440" w:right="1800" w:bottom="1440" w:left="1800" w:header="720" w:footer="720" w:gutter="0"/>
          <w:cols w:equalWidth="0" w:num="2">
            <w:col w:w="3940" w:space="425"/>
            <w:col w:w="3940"/>
          </w:cols>
        </w:sectPr>
      </w:pPr>
      <w:r>
        <w:rPr>
          <w:rFonts w:ascii="Times New Roman" w:hAnsi="Times New Roman" w:eastAsia="Times New Roman" w:cs="Times New Roman"/>
          <w:color w:val="0000FF"/>
          <w:sz w:val="18"/>
          <w:szCs w:val="18"/>
          <w:rtl w:val="0"/>
        </w:rPr>
        <w:t>[r12]</w:t>
      </w:r>
      <w:r>
        <w:rPr>
          <w:rFonts w:ascii="Times New Roman" w:hAnsi="Times New Roman" w:eastAsia="Times New Roman" w:cs="Times New Roman"/>
          <w:color w:val="0000FF"/>
          <w:sz w:val="18"/>
          <w:szCs w:val="18"/>
          <w:rtl w:val="0"/>
        </w:rPr>
        <w:fldChar w:fldCharType="begin"/>
      </w:r>
      <w:r>
        <w:rPr>
          <w:rFonts w:ascii="Times New Roman" w:hAnsi="Times New Roman" w:eastAsia="Times New Roman" w:cs="Times New Roman"/>
          <w:color w:val="0000FF"/>
          <w:sz w:val="18"/>
          <w:szCs w:val="18"/>
          <w:rtl w:val="0"/>
        </w:rPr>
        <w:instrText xml:space="preserve"> HYPERLINK "https://resources.chromotek.com/blog/snap-tag-and-clip-tag-overview" \h </w:instrText>
      </w:r>
      <w:r>
        <w:rPr>
          <w:rFonts w:ascii="Times New Roman" w:hAnsi="Times New Roman" w:eastAsia="Times New Roman" w:cs="Times New Roman"/>
          <w:color w:val="0000FF"/>
          <w:sz w:val="18"/>
          <w:szCs w:val="18"/>
          <w:rtl w:val="0"/>
        </w:rPr>
        <w:fldChar w:fldCharType="separate"/>
      </w:r>
      <w:r>
        <w:rPr>
          <w:rFonts w:ascii="Times New Roman" w:hAnsi="Times New Roman" w:eastAsia="Times New Roman" w:cs="Times New Roman"/>
          <w:color w:val="0000FF"/>
          <w:sz w:val="18"/>
          <w:szCs w:val="18"/>
          <w:rtl w:val="0"/>
        </w:rPr>
        <w:t>https://resources.chromotek.com/blog/snap-tag-and-clip-tag-overview</w:t>
      </w:r>
      <w:r>
        <w:rPr>
          <w:rFonts w:ascii="Times New Roman" w:hAnsi="Times New Roman" w:eastAsia="Times New Roman" w:cs="Times New Roman"/>
          <w:color w:val="0000FF"/>
          <w:sz w:val="18"/>
          <w:szCs w:val="18"/>
          <w:rtl w:val="0"/>
        </w:rPr>
        <w:fldChar w:fldCharType="end"/>
      </w:r>
    </w:p>
    <w:p>
      <w:pPr>
        <w:rPr>
          <w:rFonts w:ascii="Times New Roman" w:hAnsi="Times New Roman" w:eastAsia="Times New Roman" w:cs="Times New Roman"/>
          <w:color w:val="0000FF"/>
          <w:sz w:val="18"/>
          <w:szCs w:val="18"/>
        </w:rPr>
      </w:pPr>
    </w:p>
    <w:p>
      <w:pPr>
        <w:rPr>
          <w:rFonts w:ascii="Times New Roman" w:hAnsi="Times New Roman" w:eastAsia="Times New Roman" w:cs="Times New Roman"/>
          <w:sz w:val="22"/>
          <w:szCs w:val="22"/>
        </w:rPr>
      </w:pPr>
    </w:p>
    <w:p>
      <w:pPr>
        <w:rPr>
          <w:rFonts w:ascii="Times New Roman" w:hAnsi="Times New Roman" w:eastAsia="Times New Roman" w:cs="Times New Roman"/>
          <w:sz w:val="22"/>
          <w:szCs w:val="22"/>
        </w:rPr>
      </w:pPr>
      <w:bookmarkStart w:id="0" w:name="_gjdgxs" w:colFirst="0" w:colLast="0"/>
      <w:bookmarkEnd w:id="0"/>
    </w:p>
    <w:p/>
    <w:sectPr>
      <w:type w:val="continuous"/>
      <w:pgSz w:w="11906" w:h="16838"/>
      <w:pgMar w:top="1440" w:right="1800" w:bottom="1440" w:left="1800" w:header="720" w:footer="720" w:gutter="0"/>
      <w:cols w:equalWidth="0" w:num="2">
        <w:col w:w="3940" w:space="425"/>
        <w:col w:w="39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Noto Sans Symbols">
    <w:altName w:val="Burnstown Dam"/>
    <w:panose1 w:val="00000000000000000000"/>
    <w:charset w:val="00"/>
    <w:family w:val="auto"/>
    <w:pitch w:val="default"/>
    <w:sig w:usb0="00000000" w:usb1="00000000" w:usb2="00000000" w:usb3="00000000" w:csb0="00000000" w:csb1="00000000"/>
  </w:font>
  <w:font w:name="Burnstown Dam">
    <w:panose1 w:val="02000400000000000000"/>
    <w:charset w:val="00"/>
    <w:family w:val="auto"/>
    <w:pitch w:val="default"/>
    <w:sig w:usb0="80000027" w:usb1="00000002"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decimal"/>
      <w:lvlText w:val="%1."/>
      <w:lvlJc w:val="left"/>
      <w:pPr>
        <w:ind w:left="41"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2">
    <w:nsid w:val="CF092B84"/>
    <w:multiLevelType w:val="multilevel"/>
    <w:tmpl w:val="CF092B84"/>
    <w:lvl w:ilvl="0" w:tentative="0">
      <w:start w:val="1"/>
      <w:numFmt w:val="upperRoman"/>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3">
    <w:nsid w:val="0053208E"/>
    <w:multiLevelType w:val="multilevel"/>
    <w:tmpl w:val="0053208E"/>
    <w:lvl w:ilvl="0" w:tentative="0">
      <w:start w:val="1"/>
      <w:numFmt w:val="upperRoman"/>
      <w:lvlText w:val="%1."/>
      <w:lvlJc w:val="left"/>
      <w:pPr>
        <w:ind w:left="425" w:hanging="425"/>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59ADCABA"/>
    <w:multiLevelType w:val="multilevel"/>
    <w:tmpl w:val="59ADCABA"/>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2D4E35"/>
    <w:rsid w:val="0C8C66A7"/>
    <w:rsid w:val="11F80C9B"/>
    <w:rsid w:val="160F4787"/>
    <w:rsid w:val="21087230"/>
    <w:rsid w:val="21C50963"/>
    <w:rsid w:val="24E57EEC"/>
    <w:rsid w:val="254A29C0"/>
    <w:rsid w:val="2EBF4D99"/>
    <w:rsid w:val="2EC7011E"/>
    <w:rsid w:val="34340486"/>
    <w:rsid w:val="3561681B"/>
    <w:rsid w:val="35A57926"/>
    <w:rsid w:val="35BD40A9"/>
    <w:rsid w:val="391C562E"/>
    <w:rsid w:val="3C511494"/>
    <w:rsid w:val="3E2D55B3"/>
    <w:rsid w:val="3F9477B9"/>
    <w:rsid w:val="426603E2"/>
    <w:rsid w:val="487F702F"/>
    <w:rsid w:val="488C601B"/>
    <w:rsid w:val="498529FF"/>
    <w:rsid w:val="4FA57160"/>
    <w:rsid w:val="58EF50D3"/>
    <w:rsid w:val="5A98239E"/>
    <w:rsid w:val="5EC12FC3"/>
    <w:rsid w:val="5EFF2418"/>
    <w:rsid w:val="6220550D"/>
    <w:rsid w:val="642D4E35"/>
    <w:rsid w:val="66D1057D"/>
    <w:rsid w:val="67BD4BF5"/>
    <w:rsid w:val="6A991AC7"/>
    <w:rsid w:val="6E064F43"/>
    <w:rsid w:val="76355F08"/>
    <w:rsid w:val="77846B9B"/>
    <w:rsid w:val="7BE62759"/>
    <w:rsid w:val="7DEE1529"/>
    <w:rsid w:val="7E052DBD"/>
    <w:rsid w:val="7E623114"/>
    <w:rsid w:val="7F045D47"/>
    <w:rsid w:val="7FB11794"/>
    <w:rsid w:val="7FB96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Calibri" w:hAnsi="Calibri" w:eastAsia="Calibri" w:cs="Calibri"/>
      <w:lang w:val="en-GB"/>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TML Cite"/>
    <w:basedOn w:val="5"/>
    <w:qFormat/>
    <w:uiPriority w:val="0"/>
    <w:rPr>
      <w:i/>
      <w:iCs/>
    </w:rPr>
  </w:style>
  <w:style w:type="character" w:styleId="8">
    <w:name w:val="Hyperlink"/>
    <w:basedOn w:val="5"/>
    <w:qFormat/>
    <w:uiPriority w:val="0"/>
    <w:rPr>
      <w:color w:val="0000FF"/>
      <w:u w:val="single"/>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2021-11-20T09:17:00Z</dcterms:created>
  <dc:creator>X360</dc:creator>
  <cp:lastModifiedBy>tafadzwatracey</cp:lastModifiedBy>
  <dcterms:modified xsi:type="dcterms:W3CDTF">2021-11-30T12:16:52Z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2057-11.2.0.10382</vt:lpwstr>
  </property>
  <property fmtid="{D5CDD505-2E9C-101B-9397-08002B2CF9AE}" pid="3" name="ICV">
    <vt:lpwstr>88350F5AC9FA425A8EF16D9EFBC1DC5A</vt:lpwstr>
  </property>
</Properties>
</file>